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uuuuuusss</w:t>
      </w:r>
    </w:p>
    <w:p>
      <w:r>
        <w:t>uuuuuusss</w:t>
      </w:r>
    </w:p>
    <w:p>
      <w:r>
        <w:t>ssss324242</w:t>
      </w:r>
    </w:p>
    <w:p>
      <w:r>
        <w:t>uuuuuusss</w:t>
      </w:r>
    </w:p>
    <w:p>
      <w:r>
        <w:t>ssss324242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