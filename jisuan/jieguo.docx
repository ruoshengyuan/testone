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ome1"/>
      </w:pPr>
      <w:r>
        <w:t>10+9/3=                                                  954-126-693=</w:t>
      </w:r>
    </w:p>
    <w:p>
      <w:r>
        <w:br/>
      </w:r>
    </w:p>
    <w:p>
      <w:pPr>
        <w:pStyle w:val="some1"/>
      </w:pPr>
      <w:r>
        <w:t>63+3x4=</w:t>
      </w:r>
    </w:p>
    <w:p>
      <w:r>
        <w:br/>
      </w:r>
    </w:p>
    <w:p>
      <w:pPr>
        <w:pStyle w:val="some1"/>
      </w:pPr>
      <w:r>
        <w:t>53+4x6=                                                  309+177-123=</w:t>
      </w:r>
    </w:p>
    <w:p>
      <w:r>
        <w:br/>
      </w:r>
    </w:p>
    <w:p>
      <w:pPr>
        <w:pStyle w:val="some1"/>
      </w:pPr>
      <w:r>
        <w:t>48-48/6=</w:t>
      </w:r>
    </w:p>
    <w:p>
      <w:r>
        <w:br/>
      </w:r>
    </w:p>
    <w:p>
      <w:pPr>
        <w:pStyle w:val="some1"/>
      </w:pPr>
      <w:r>
        <w:t>23+20+27=</w:t>
      </w:r>
    </w:p>
    <w:p>
      <w:r>
        <w:br/>
      </w:r>
    </w:p>
    <w:p>
      <w:pPr>
        <w:pStyle w:val="some1"/>
      </w:pPr>
      <w:r>
        <w:t>60-8x5=                                                  730-502-197=</w:t>
      </w:r>
    </w:p>
    <w:p>
      <w:r>
        <w:br/>
      </w:r>
    </w:p>
    <w:p>
      <w:pPr>
        <w:pStyle w:val="some1"/>
      </w:pPr>
      <w:r>
        <w:t>16-30/5=</w:t>
      </w:r>
    </w:p>
    <w:p>
      <w:r>
        <w:br/>
      </w:r>
    </w:p>
    <w:p>
      <w:pPr>
        <w:pStyle w:val="some1"/>
      </w:pPr>
      <w:r>
        <w:t>15/3+56=</w:t>
      </w:r>
    </w:p>
    <w:p>
      <w:r>
        <w:br/>
      </w:r>
    </w:p>
    <w:p>
      <w:pPr>
        <w:pStyle w:val="some1"/>
      </w:pPr>
      <w:r>
        <w:t>22+9x8=                                                  258+361+303=</w:t>
      </w:r>
    </w:p>
    <w:p>
      <w:r>
        <w:br/>
      </w:r>
    </w:p>
    <w:p>
      <w:pPr>
        <w:pStyle w:val="some1"/>
      </w:pPr>
      <w:r>
        <w:t>14+70-61=</w:t>
      </w:r>
    </w:p>
    <w:p>
      <w:pPr>
        <w:pStyle w:val="some1"/>
      </w:pPr>
      <w:r>
        <w:t>29+67-80=                                                  654+123+217=</w:t>
      </w:r>
    </w:p>
    <w:p>
      <w:r>
        <w:br/>
      </w:r>
    </w:p>
    <w:p>
      <w:pPr>
        <w:pStyle w:val="some1"/>
      </w:pPr>
      <w:r>
        <w:t>99-65+64=</w:t>
      </w:r>
    </w:p>
    <w:p>
      <w:r>
        <w:br/>
      </w:r>
    </w:p>
    <w:p>
      <w:pPr>
        <w:pStyle w:val="some1"/>
      </w:pPr>
      <w:r>
        <w:t>6x2+40=                                                  292+472-267=</w:t>
      </w:r>
    </w:p>
    <w:p>
      <w:r>
        <w:br/>
      </w:r>
    </w:p>
    <w:p>
      <w:pPr>
        <w:pStyle w:val="some1"/>
      </w:pPr>
      <w:r>
        <w:t>1+6x9=</w:t>
      </w:r>
    </w:p>
    <w:p>
      <w:r>
        <w:br/>
      </w:r>
    </w:p>
    <w:p>
      <w:pPr>
        <w:pStyle w:val="some1"/>
      </w:pPr>
      <w:r>
        <w:t>18/9+16=</w:t>
      </w:r>
    </w:p>
    <w:p>
      <w:r>
        <w:br/>
      </w:r>
    </w:p>
    <w:p>
      <w:pPr>
        <w:pStyle w:val="some1"/>
      </w:pPr>
      <w:r>
        <w:t>14+40-12=                                                  681-659+834=</w:t>
      </w:r>
    </w:p>
    <w:p>
      <w:r>
        <w:br/>
      </w:r>
    </w:p>
    <w:p>
      <w:pPr>
        <w:pStyle w:val="some1"/>
      </w:pPr>
      <w:r>
        <w:t>29+36-46=</w:t>
      </w:r>
    </w:p>
    <w:p>
      <w:r>
        <w:br/>
      </w:r>
    </w:p>
    <w:p>
      <w:pPr>
        <w:pStyle w:val="some1"/>
      </w:pPr>
      <w:r>
        <w:t>35-4x5=</w:t>
      </w:r>
    </w:p>
    <w:p>
      <w:r>
        <w:br/>
      </w:r>
    </w:p>
    <w:p>
      <w:pPr>
        <w:pStyle w:val="some1"/>
      </w:pPr>
      <w:r>
        <w:t>3x9+59=                                                  170+228+577=</w:t>
      </w:r>
    </w:p>
    <w:p>
      <w:r>
        <w:br/>
      </w:r>
    </w:p>
    <w:p>
      <w:pPr>
        <w:pStyle w:val="some1"/>
      </w:pPr>
      <w:r>
        <w:t>67-8/4=</w:t>
      </w:r>
    </w:p>
    <w:p>
      <w:pPr>
        <w:pStyle w:val="some1"/>
      </w:pPr>
      <w:r>
        <w:t>40+35-64=                                                  868-758+273=</w:t>
      </w:r>
    </w:p>
    <w:p>
      <w:r>
        <w:br/>
      </w:r>
    </w:p>
    <w:p>
      <w:pPr>
        <w:pStyle w:val="some1"/>
      </w:pPr>
      <w:r>
        <w:t>22+75-24=</w:t>
      </w:r>
    </w:p>
    <w:p>
      <w:r>
        <w:br/>
      </w:r>
    </w:p>
    <w:p>
      <w:pPr>
        <w:pStyle w:val="some1"/>
      </w:pPr>
      <w:r>
        <w:t>59-72/8=                                                  409-109+371=</w:t>
      </w:r>
    </w:p>
    <w:p>
      <w:r>
        <w:br/>
      </w:r>
    </w:p>
    <w:p>
      <w:pPr>
        <w:pStyle w:val="some1"/>
      </w:pPr>
      <w:r>
        <w:t>28/4+90=</w:t>
      </w:r>
    </w:p>
    <w:p>
      <w:r>
        <w:br/>
      </w:r>
    </w:p>
    <w:p>
      <w:pPr>
        <w:pStyle w:val="some1"/>
      </w:pPr>
      <w:r>
        <w:t>43+12/6=</w:t>
      </w:r>
    </w:p>
    <w:p>
      <w:r>
        <w:br/>
      </w:r>
    </w:p>
    <w:p>
      <w:pPr>
        <w:pStyle w:val="some1"/>
      </w:pPr>
      <w:r>
        <w:t>6+18/6=                                                  368-126+335=</w:t>
      </w:r>
    </w:p>
    <w:p>
      <w:r>
        <w:br/>
      </w:r>
    </w:p>
    <w:p>
      <w:pPr>
        <w:pStyle w:val="some1"/>
      </w:pPr>
      <w:r>
        <w:t>63+32-70=</w:t>
      </w:r>
    </w:p>
    <w:p>
      <w:r>
        <w:br/>
      </w:r>
    </w:p>
    <w:p>
      <w:pPr>
        <w:pStyle w:val="some1"/>
      </w:pPr>
      <w:r>
        <w:t>16/2+44=</w:t>
      </w:r>
    </w:p>
    <w:p>
      <w:r>
        <w:br/>
      </w:r>
    </w:p>
    <w:p>
      <w:pPr>
        <w:pStyle w:val="some1"/>
      </w:pPr>
      <w:r>
        <w:t>54+3x6=                                                  310-162-139=</w:t>
      </w:r>
    </w:p>
    <w:p>
      <w:r>
        <w:br/>
      </w:r>
    </w:p>
    <w:p>
      <w:pPr>
        <w:pStyle w:val="some1"/>
      </w:pPr>
      <w:r>
        <w:t>95-82+37=</w:t>
      </w:r>
    </w:p>
    <w:p>
      <w:pPr>
        <w:pStyle w:val="some1"/>
      </w:pPr>
      <w:r>
        <w:t>70-48+71=                                                  122+223+139=</w:t>
      </w:r>
    </w:p>
    <w:p>
      <w:r>
        <w:br/>
      </w:r>
    </w:p>
    <w:p>
      <w:pPr>
        <w:pStyle w:val="some1"/>
      </w:pPr>
      <w:r>
        <w:t>2+4/2=</w:t>
      </w:r>
    </w:p>
    <w:p>
      <w:r>
        <w:br/>
      </w:r>
    </w:p>
    <w:p>
      <w:pPr>
        <w:pStyle w:val="some1"/>
      </w:pPr>
      <w:r>
        <w:t>10+21-11=                                                  368+428-670=</w:t>
      </w:r>
    </w:p>
    <w:p>
      <w:r>
        <w:br/>
      </w:r>
    </w:p>
    <w:p>
      <w:pPr>
        <w:pStyle w:val="some1"/>
      </w:pPr>
      <w:r>
        <w:t>23+77-68=</w:t>
      </w:r>
    </w:p>
    <w:p>
      <w:r>
        <w:br/>
      </w:r>
    </w:p>
    <w:p>
      <w:pPr>
        <w:pStyle w:val="some1"/>
      </w:pPr>
      <w:r>
        <w:t>5x5+12=</w:t>
      </w:r>
    </w:p>
    <w:p>
      <w:r>
        <w:br/>
      </w:r>
    </w:p>
    <w:p>
      <w:pPr>
        <w:pStyle w:val="some1"/>
      </w:pPr>
      <w:r>
        <w:t>6x6+13=                                                  948-652+242=</w:t>
      </w:r>
    </w:p>
    <w:p>
      <w:r>
        <w:br/>
      </w:r>
    </w:p>
    <w:p>
      <w:pPr>
        <w:pStyle w:val="some1"/>
      </w:pPr>
      <w:r>
        <w:t>80-6x9=</w:t>
      </w:r>
    </w:p>
    <w:p>
      <w:r>
        <w:br/>
      </w:r>
    </w:p>
    <w:p>
      <w:pPr>
        <w:pStyle w:val="some1"/>
      </w:pPr>
      <w:r>
        <w:t>9x7-7=</w:t>
      </w:r>
    </w:p>
    <w:p>
      <w:r>
        <w:br/>
      </w:r>
    </w:p>
    <w:p>
      <w:pPr>
        <w:pStyle w:val="some1"/>
      </w:pPr>
      <w:r>
        <w:t>41+54-58=                                                  543+330+121=</w:t>
      </w:r>
    </w:p>
    <w:p>
      <w:r>
        <w:br/>
      </w:r>
    </w:p>
    <w:p>
      <w:pPr>
        <w:pStyle w:val="some1"/>
      </w:pPr>
      <w:r>
        <w:t>50+7x4=</w:t>
      </w:r>
    </w:p>
    <w:p>
      <w:pPr>
        <w:pStyle w:val="some1"/>
      </w:pPr>
      <w:r>
        <w:t>10+60-11=                                                  862-487-104=</w:t>
      </w:r>
    </w:p>
    <w:p>
      <w:r>
        <w:br/>
      </w:r>
    </w:p>
    <w:p>
      <w:pPr>
        <w:pStyle w:val="some1"/>
      </w:pPr>
      <w:r>
        <w:t>26+5/5=</w:t>
      </w:r>
    </w:p>
    <w:p>
      <w:r>
        <w:br/>
      </w:r>
    </w:p>
    <w:p>
      <w:pPr>
        <w:pStyle w:val="some1"/>
      </w:pPr>
      <w:r>
        <w:t>28-36/9=                                                  756-654+689=</w:t>
      </w:r>
    </w:p>
    <w:p>
      <w:r>
        <w:br/>
      </w:r>
    </w:p>
    <w:p>
      <w:pPr>
        <w:pStyle w:val="some1"/>
      </w:pPr>
      <w:r>
        <w:t>71-7x4=</w:t>
      </w:r>
    </w:p>
    <w:p>
      <w:r>
        <w:br/>
      </w:r>
    </w:p>
    <w:p>
      <w:pPr>
        <w:pStyle w:val="some1"/>
      </w:pPr>
      <w:r>
        <w:t>56+4x4=</w:t>
      </w:r>
    </w:p>
    <w:p>
      <w:r>
        <w:br/>
      </w:r>
    </w:p>
    <w:p>
      <w:pPr>
        <w:pStyle w:val="some1"/>
      </w:pPr>
      <w:r>
        <w:t>6x9+12=                                                  470+375-242=</w:t>
      </w:r>
    </w:p>
    <w:p>
      <w:r>
        <w:br/>
      </w:r>
    </w:p>
    <w:p>
      <w:pPr>
        <w:pStyle w:val="some1"/>
      </w:pPr>
      <w:r>
        <w:t>8+8x7=</w:t>
      </w:r>
    </w:p>
    <w:p>
      <w:r>
        <w:br/>
      </w:r>
    </w:p>
    <w:p>
      <w:pPr>
        <w:pStyle w:val="some1"/>
      </w:pPr>
      <w:r>
        <w:t>23+2/2=</w:t>
      </w:r>
    </w:p>
    <w:p>
      <w:r>
        <w:br/>
      </w:r>
    </w:p>
    <w:p>
      <w:pPr>
        <w:pStyle w:val="some1"/>
      </w:pPr>
      <w:r>
        <w:t>9x4-36=                                                  296-280+437=</w:t>
      </w:r>
    </w:p>
    <w:p>
      <w:r>
        <w:br/>
      </w:r>
    </w:p>
    <w:p>
      <w:pPr>
        <w:pStyle w:val="some1"/>
      </w:pPr>
      <w:r>
        <w:t>69+27/9=</w:t>
      </w:r>
    </w:p>
    <w:p>
      <w:pPr>
        <w:pStyle w:val="some1"/>
      </w:pPr>
      <w:r>
        <w:t>50+17+15=                                                  670+198+101=</w:t>
      </w:r>
    </w:p>
    <w:p>
      <w:r>
        <w:br/>
      </w:r>
    </w:p>
    <w:p>
      <w:pPr>
        <w:pStyle w:val="some1"/>
      </w:pPr>
      <w:r>
        <w:t>44-3x4=</w:t>
      </w:r>
    </w:p>
    <w:p>
      <w:r>
        <w:br/>
      </w:r>
    </w:p>
    <w:p>
      <w:pPr>
        <w:pStyle w:val="some1"/>
      </w:pPr>
      <w:r>
        <w:t>97-16/8=                                                  824+159-975=</w:t>
      </w:r>
    </w:p>
    <w:p>
      <w:r>
        <w:br/>
      </w:r>
    </w:p>
    <w:p>
      <w:pPr>
        <w:pStyle w:val="some1"/>
      </w:pPr>
      <w:r>
        <w:t>40-18/3=</w:t>
      </w:r>
    </w:p>
    <w:p>
      <w:r>
        <w:br/>
      </w:r>
    </w:p>
    <w:p>
      <w:pPr>
        <w:pStyle w:val="some1"/>
      </w:pPr>
      <w:r>
        <w:t>61+36-14=</w:t>
      </w:r>
    </w:p>
    <w:p>
      <w:r>
        <w:br/>
      </w:r>
    </w:p>
    <w:p>
      <w:pPr>
        <w:pStyle w:val="some1"/>
      </w:pPr>
      <w:r>
        <w:t>17+21+52=                                                  782-201-170=</w:t>
      </w:r>
    </w:p>
    <w:p>
      <w:r>
        <w:br/>
      </w:r>
    </w:p>
    <w:p>
      <w:pPr>
        <w:pStyle w:val="some1"/>
      </w:pPr>
      <w:r>
        <w:t>5x7-3=</w:t>
      </w:r>
    </w:p>
    <w:p>
      <w:r>
        <w:br/>
      </w:r>
    </w:p>
    <w:p>
      <w:pPr>
        <w:pStyle w:val="some1"/>
      </w:pPr>
      <w:r>
        <w:t>7x3+19=</w:t>
      </w:r>
    </w:p>
    <w:p>
      <w:r>
        <w:br/>
      </w:r>
    </w:p>
    <w:p>
      <w:pPr>
        <w:pStyle w:val="some1"/>
      </w:pPr>
      <w:r>
        <w:t>55+5x7=                                                  683-304-250=</w:t>
      </w:r>
    </w:p>
    <w:p>
      <w:r>
        <w:br/>
      </w:r>
    </w:p>
    <w:p>
      <w:pPr>
        <w:pStyle w:val="some1"/>
      </w:pPr>
      <w:r>
        <w:t>79+10-88=</w:t>
      </w:r>
    </w:p>
    <w:p>
      <w:pPr>
        <w:pStyle w:val="some1"/>
      </w:pPr>
      <w:r>
        <w:t>10+40+27=                                                  952-619-103=</w:t>
      </w:r>
    </w:p>
    <w:p>
      <w:r>
        <w:br/>
      </w:r>
    </w:p>
    <w:p>
      <w:pPr>
        <w:pStyle w:val="some1"/>
      </w:pPr>
      <w:r>
        <w:t>36+8x4=</w:t>
      </w:r>
    </w:p>
    <w:p>
      <w:r>
        <w:br/>
      </w:r>
    </w:p>
    <w:p>
      <w:pPr>
        <w:pStyle w:val="some1"/>
      </w:pPr>
      <w:r>
        <w:t>72-65+50=                                                  260-205+285=</w:t>
      </w:r>
    </w:p>
    <w:p>
      <w:r>
        <w:br/>
      </w:r>
    </w:p>
    <w:p>
      <w:pPr>
        <w:pStyle w:val="some1"/>
      </w:pPr>
      <w:r>
        <w:t>45/9+57=</w:t>
      </w:r>
    </w:p>
    <w:p>
      <w:r>
        <w:br/>
      </w:r>
    </w:p>
    <w:p>
      <w:pPr>
        <w:pStyle w:val="some1"/>
      </w:pPr>
      <w:r>
        <w:t>3x5+41=</w:t>
      </w:r>
    </w:p>
    <w:p>
      <w:r>
        <w:br/>
      </w:r>
    </w:p>
    <w:p>
      <w:pPr>
        <w:pStyle w:val="some1"/>
      </w:pPr>
      <w:r>
        <w:t>30-32/4=                                                  519-208-171=</w:t>
      </w:r>
    </w:p>
    <w:p>
      <w:r>
        <w:br/>
      </w:r>
    </w:p>
    <w:p>
      <w:pPr>
        <w:pStyle w:val="some1"/>
      </w:pPr>
      <w:r>
        <w:t>98-48/6=</w:t>
      </w:r>
    </w:p>
    <w:p>
      <w:r>
        <w:br/>
      </w:r>
    </w:p>
    <w:p>
      <w:pPr>
        <w:pStyle w:val="some1"/>
      </w:pPr>
      <w:r>
        <w:t>6x4-16=</w:t>
      </w:r>
    </w:p>
    <w:p>
      <w:r>
        <w:br/>
      </w:r>
    </w:p>
    <w:p>
      <w:pPr>
        <w:pStyle w:val="some1"/>
      </w:pPr>
      <w:r>
        <w:t>73+20/5=                                                  664-382-273=</w:t>
      </w:r>
    </w:p>
    <w:p>
      <w:r>
        <w:br/>
      </w:r>
    </w:p>
    <w:p>
      <w:pPr>
        <w:pStyle w:val="some1"/>
      </w:pPr>
      <w:r>
        <w:t>9-24/3=</w:t>
      </w:r>
    </w:p>
    <w:p>
      <w:pPr>
        <w:pStyle w:val="some1"/>
      </w:pPr>
      <w:r>
        <w:t>29+12/3=                                                  998-438+258=</w:t>
      </w:r>
    </w:p>
    <w:p>
      <w:r>
        <w:br/>
      </w:r>
    </w:p>
    <w:p>
      <w:pPr>
        <w:pStyle w:val="some1"/>
      </w:pPr>
      <w:r>
        <w:t>88-6x7=</w:t>
      </w:r>
    </w:p>
    <w:p>
      <w:r>
        <w:br/>
      </w:r>
    </w:p>
    <w:p>
      <w:pPr>
        <w:pStyle w:val="some1"/>
      </w:pPr>
      <w:r>
        <w:t>5x9+40=                                                  753-152-411=</w:t>
      </w:r>
    </w:p>
    <w:p>
      <w:r>
        <w:br/>
      </w:r>
    </w:p>
    <w:p>
      <w:pPr>
        <w:pStyle w:val="some1"/>
      </w:pPr>
      <w:r>
        <w:t>9x7+21=</w:t>
      </w:r>
    </w:p>
    <w:p>
      <w:r>
        <w:br/>
      </w:r>
    </w:p>
    <w:p>
      <w:pPr>
        <w:pStyle w:val="some1"/>
      </w:pPr>
      <w:r>
        <w:t>77-14/7=</w:t>
      </w:r>
    </w:p>
    <w:p>
      <w:r>
        <w:br/>
      </w:r>
    </w:p>
    <w:p>
      <w:pPr>
        <w:pStyle w:val="some1"/>
      </w:pPr>
      <w:r>
        <w:t>9x4+62=                                                  774-169+174=</w:t>
      </w:r>
    </w:p>
    <w:p>
      <w:r>
        <w:br/>
      </w:r>
    </w:p>
    <w:p>
      <w:pPr>
        <w:pStyle w:val="some1"/>
      </w:pPr>
      <w:r>
        <w:t>30/6+7=</w:t>
      </w:r>
    </w:p>
    <w:p>
      <w:r>
        <w:br/>
      </w:r>
    </w:p>
    <w:p>
      <w:pPr>
        <w:pStyle w:val="some1"/>
      </w:pPr>
      <w:r>
        <w:t>16+10+17=</w:t>
      </w:r>
    </w:p>
    <w:p>
      <w:r>
        <w:br/>
      </w:r>
    </w:p>
    <w:p>
      <w:pPr>
        <w:pStyle w:val="some1"/>
      </w:pPr>
      <w:r>
        <w:t>42+48/6=                                                  604-136-401=</w:t>
      </w:r>
    </w:p>
    <w:p>
      <w:r>
        <w:br/>
      </w:r>
    </w:p>
    <w:p>
      <w:pPr>
        <w:pStyle w:val="some1"/>
      </w:pPr>
      <w:r>
        <w:t>58-4x9=</w:t>
      </w:r>
    </w:p>
    <w:p>
      <w:pPr>
        <w:pStyle w:val="some1"/>
      </w:pPr>
      <w:r>
        <w:t>7x5+24=                                                  551+140+136=</w:t>
      </w:r>
    </w:p>
    <w:p>
      <w:r>
        <w:br/>
      </w:r>
    </w:p>
    <w:p>
      <w:pPr>
        <w:pStyle w:val="some1"/>
      </w:pPr>
      <w:r>
        <w:t>34+63/9=</w:t>
      </w:r>
    </w:p>
    <w:p>
      <w:r>
        <w:br/>
      </w:r>
    </w:p>
    <w:p>
      <w:pPr>
        <w:pStyle w:val="some1"/>
      </w:pPr>
      <w:r>
        <w:t>84-14/2=                                                  589-182-291=</w:t>
      </w:r>
    </w:p>
    <w:p>
      <w:r>
        <w:br/>
      </w:r>
    </w:p>
    <w:p>
      <w:pPr>
        <w:pStyle w:val="some1"/>
      </w:pPr>
      <w:r>
        <w:t>28+66-40=</w:t>
      </w:r>
    </w:p>
    <w:p>
      <w:r>
        <w:br/>
      </w:r>
    </w:p>
    <w:p>
      <w:pPr>
        <w:pStyle w:val="some1"/>
      </w:pPr>
      <w:r>
        <w:t>21-45/5=</w:t>
      </w:r>
    </w:p>
    <w:p>
      <w:r>
        <w:br/>
      </w:r>
    </w:p>
    <w:p>
      <w:pPr>
        <w:pStyle w:val="some1"/>
      </w:pPr>
      <w:r>
        <w:t>95-8x9=                                                  212+619+118=</w:t>
      </w:r>
    </w:p>
    <w:p>
      <w:r>
        <w:br/>
      </w:r>
    </w:p>
    <w:p>
      <w:pPr>
        <w:pStyle w:val="some1"/>
      </w:pPr>
      <w:r>
        <w:t>35/5+23=</w:t>
      </w:r>
    </w:p>
    <w:p>
      <w:r>
        <w:br/>
      </w:r>
    </w:p>
    <w:p>
      <w:pPr>
        <w:pStyle w:val="some1"/>
      </w:pPr>
      <w:r>
        <w:t>76-6/3=</w:t>
      </w:r>
    </w:p>
    <w:p>
      <w:r>
        <w:br/>
      </w:r>
    </w:p>
    <w:p>
      <w:pPr>
        <w:pStyle w:val="some1"/>
      </w:pPr>
      <w:r>
        <w:t>27+65-84=                                                  590-156-248=</w:t>
      </w:r>
    </w:p>
    <w:p>
      <w:r>
        <w:br/>
      </w:r>
    </w:p>
    <w:p>
      <w:pPr>
        <w:pStyle w:val="some1"/>
      </w:pPr>
      <w:r>
        <w:t>58-7x8=</w:t>
      </w:r>
    </w:p>
    <w:p>
      <w:pPr>
        <w:pStyle w:val="some1"/>
      </w:pPr>
      <w:r>
        <w:t>11+25/5=                                                  342-218-118=</w:t>
      </w:r>
    </w:p>
    <w:p>
      <w:r>
        <w:br/>
      </w:r>
    </w:p>
    <w:p>
      <w:pPr>
        <w:pStyle w:val="some1"/>
      </w:pPr>
      <w:r>
        <w:t>88-63/7=</w:t>
      </w:r>
    </w:p>
    <w:p>
      <w:r>
        <w:br/>
      </w:r>
    </w:p>
    <w:p>
      <w:pPr>
        <w:pStyle w:val="some1"/>
      </w:pPr>
      <w:r>
        <w:t>3+4x7=                                                  670-473+725=</w:t>
      </w:r>
    </w:p>
    <w:p>
      <w:r>
        <w:br/>
      </w:r>
    </w:p>
    <w:p>
      <w:pPr>
        <w:pStyle w:val="some1"/>
      </w:pPr>
      <w:r>
        <w:t>69+2x7=</w:t>
      </w:r>
    </w:p>
    <w:p>
      <w:r>
        <w:br/>
      </w:r>
    </w:p>
    <w:p>
      <w:pPr>
        <w:pStyle w:val="some1"/>
      </w:pPr>
      <w:r>
        <w:t>7x4-4=</w:t>
      </w:r>
    </w:p>
    <w:p>
      <w:r>
        <w:br/>
      </w:r>
    </w:p>
    <w:p>
      <w:pPr>
        <w:pStyle w:val="some1"/>
      </w:pPr>
      <w:r>
        <w:t>67-29+50=                                                  258-125+394=</w:t>
      </w:r>
    </w:p>
    <w:p>
      <w:r>
        <w:br/>
      </w:r>
    </w:p>
    <w:p>
      <w:pPr>
        <w:pStyle w:val="some1"/>
      </w:pPr>
      <w:r>
        <w:t>6x9-33=</w:t>
      </w:r>
    </w:p>
    <w:p>
      <w:r>
        <w:br/>
      </w:r>
    </w:p>
    <w:p>
      <w:pPr>
        <w:pStyle w:val="some1"/>
      </w:pPr>
      <w:r>
        <w:t>73+20/4=</w:t>
      </w:r>
    </w:p>
    <w:p>
      <w:r>
        <w:br/>
      </w:r>
    </w:p>
    <w:p>
      <w:pPr>
        <w:pStyle w:val="some1"/>
      </w:pPr>
      <w:r>
        <w:t>59+8x4=                                                  504-352-107=</w:t>
      </w:r>
    </w:p>
    <w:p>
      <w:r>
        <w:br/>
      </w:r>
    </w:p>
    <w:p>
      <w:pPr>
        <w:pStyle w:val="some1"/>
      </w:pPr>
      <w:r>
        <w:t>99-7x9=</w:t>
      </w:r>
    </w:p>
    <w:p>
      <w:pPr>
        <w:pStyle w:val="some1"/>
      </w:pPr>
      <w:r>
        <w:t>2x7+68=                                                  414-312-102=</w:t>
      </w:r>
    </w:p>
    <w:p>
      <w:r>
        <w:br/>
      </w:r>
    </w:p>
    <w:p>
      <w:pPr>
        <w:pStyle w:val="some1"/>
      </w:pPr>
      <w:r>
        <w:t>36-12/3=</w:t>
      </w:r>
    </w:p>
    <w:p>
      <w:r>
        <w:br/>
      </w:r>
    </w:p>
    <w:p>
      <w:pPr>
        <w:pStyle w:val="some1"/>
      </w:pPr>
      <w:r>
        <w:t>48-64/8=                                                  754+114+123=</w:t>
      </w:r>
    </w:p>
    <w:p>
      <w:r>
        <w:br/>
      </w:r>
    </w:p>
    <w:p>
      <w:pPr>
        <w:pStyle w:val="some1"/>
      </w:pPr>
      <w:r>
        <w:t>84+42/6=</w:t>
      </w:r>
    </w:p>
    <w:p>
      <w:r>
        <w:br/>
      </w:r>
    </w:p>
    <w:p>
      <w:pPr>
        <w:pStyle w:val="some1"/>
      </w:pPr>
      <w:r>
        <w:t>69-36/4=</w:t>
      </w:r>
    </w:p>
    <w:p>
      <w:r>
        <w:br/>
      </w:r>
    </w:p>
    <w:p>
      <w:pPr>
        <w:pStyle w:val="some1"/>
      </w:pPr>
      <w:r>
        <w:t>68-60+60=                                                  556-400+740=</w:t>
      </w:r>
    </w:p>
    <w:p>
      <w:r>
        <w:br/>
      </w:r>
    </w:p>
    <w:p>
      <w:pPr>
        <w:pStyle w:val="some1"/>
      </w:pPr>
      <w:r>
        <w:t>9x9-46=</w:t>
      </w:r>
    </w:p>
    <w:p>
      <w:r>
        <w:br/>
      </w:r>
    </w:p>
    <w:p>
      <w:pPr>
        <w:pStyle w:val="some1"/>
      </w:pPr>
      <w:r>
        <w:t>4x4+34=</w:t>
      </w:r>
    </w:p>
    <w:p>
      <w:r>
        <w:br/>
      </w:r>
    </w:p>
    <w:p>
      <w:pPr>
        <w:pStyle w:val="some1"/>
      </w:pPr>
      <w:r>
        <w:t>61-4x4=                                                  279-232+188=</w:t>
      </w:r>
    </w:p>
    <w:p>
      <w:r>
        <w:br/>
      </w:r>
    </w:p>
    <w:p>
      <w:pPr>
        <w:pStyle w:val="some1"/>
      </w:pPr>
      <w:r>
        <w:t>41+14-34=</w:t>
      </w:r>
    </w:p>
    <w:p>
      <w:pPr>
        <w:pStyle w:val="some1"/>
      </w:pPr>
      <w:r>
        <w:t>61+36/4=                                                  733-148-555=</w:t>
      </w:r>
    </w:p>
    <w:p>
      <w:r>
        <w:br/>
      </w:r>
    </w:p>
    <w:p>
      <w:pPr>
        <w:pStyle w:val="some1"/>
      </w:pPr>
      <w:r>
        <w:t>41+5x7=</w:t>
      </w:r>
    </w:p>
    <w:p>
      <w:r>
        <w:br/>
      </w:r>
    </w:p>
    <w:p>
      <w:pPr>
        <w:pStyle w:val="some1"/>
      </w:pPr>
      <w:r>
        <w:t>57-49+47=                                                  611-375+702=</w:t>
      </w:r>
    </w:p>
    <w:p>
      <w:r>
        <w:br/>
      </w:r>
    </w:p>
    <w:p>
      <w:pPr>
        <w:pStyle w:val="some1"/>
      </w:pPr>
      <w:r>
        <w:t>49+5x6=</w:t>
      </w:r>
    </w:p>
    <w:p>
      <w:r>
        <w:br/>
      </w:r>
    </w:p>
    <w:p>
      <w:pPr>
        <w:pStyle w:val="some1"/>
      </w:pPr>
      <w:r>
        <w:t>18-2x7=</w:t>
      </w:r>
    </w:p>
    <w:p>
      <w:r>
        <w:br/>
      </w:r>
    </w:p>
    <w:p>
      <w:pPr>
        <w:pStyle w:val="some1"/>
      </w:pPr>
      <w:r>
        <w:t>33-3x5=                                                  488+309+101=</w:t>
      </w:r>
    </w:p>
    <w:p>
      <w:r>
        <w:br/>
      </w:r>
    </w:p>
    <w:p>
      <w:pPr>
        <w:pStyle w:val="some1"/>
      </w:pPr>
      <w:r>
        <w:t>36-5x5=</w:t>
      </w:r>
    </w:p>
    <w:p>
      <w:r>
        <w:br/>
      </w:r>
    </w:p>
    <w:p>
      <w:pPr>
        <w:pStyle w:val="some1"/>
      </w:pPr>
      <w:r>
        <w:t>9x6+13=</w:t>
      </w:r>
    </w:p>
    <w:p>
      <w:r>
        <w:br/>
      </w:r>
    </w:p>
    <w:p>
      <w:pPr>
        <w:pStyle w:val="some1"/>
      </w:pPr>
      <w:r>
        <w:t>8x8+4=                                                  299+513-569=</w:t>
      </w:r>
    </w:p>
    <w:p>
      <w:r>
        <w:br/>
      </w:r>
    </w:p>
    <w:p>
      <w:pPr>
        <w:pStyle w:val="some1"/>
      </w:pPr>
      <w:r>
        <w:t>85-80+26=</w:t>
      </w:r>
    </w:p>
    <w:p>
      <w:pPr>
        <w:pStyle w:val="some1"/>
      </w:pPr>
      <w:r>
        <w:t>29+63-66=                                                  785-494-289=</w:t>
      </w:r>
    </w:p>
    <w:p>
      <w:r>
        <w:br/>
      </w:r>
    </w:p>
    <w:p>
      <w:pPr>
        <w:pStyle w:val="some1"/>
      </w:pPr>
      <w:r>
        <w:t>18+8/4=</w:t>
      </w:r>
    </w:p>
    <w:p>
      <w:r>
        <w:br/>
      </w:r>
    </w:p>
    <w:p>
      <w:pPr>
        <w:pStyle w:val="some1"/>
      </w:pPr>
      <w:r>
        <w:t>71-24/8=                                                  370+391+150=</w:t>
      </w:r>
    </w:p>
    <w:p>
      <w:r>
        <w:br/>
      </w:r>
    </w:p>
    <w:p>
      <w:pPr>
        <w:pStyle w:val="some1"/>
      </w:pPr>
      <w:r>
        <w:t>22-2x8=</w:t>
      </w:r>
    </w:p>
    <w:p>
      <w:r>
        <w:br/>
      </w:r>
    </w:p>
    <w:p>
      <w:pPr>
        <w:pStyle w:val="some1"/>
      </w:pPr>
      <w:r>
        <w:t>60-6x3=</w:t>
      </w:r>
    </w:p>
    <w:p>
      <w:r>
        <w:br/>
      </w:r>
    </w:p>
    <w:p>
      <w:pPr>
        <w:pStyle w:val="some1"/>
      </w:pPr>
      <w:r>
        <w:t>76-56/8=                                                  517+161+143=</w:t>
      </w:r>
    </w:p>
    <w:p>
      <w:r>
        <w:br/>
      </w:r>
    </w:p>
    <w:p>
      <w:pPr>
        <w:pStyle w:val="some1"/>
      </w:pPr>
      <w:r>
        <w:t>80-62+41=</w:t>
      </w:r>
    </w:p>
    <w:p>
      <w:r>
        <w:br/>
      </w:r>
    </w:p>
    <w:p>
      <w:pPr>
        <w:pStyle w:val="some1"/>
      </w:pPr>
      <w:r>
        <w:t>6x3+14=</w:t>
      </w:r>
    </w:p>
    <w:p>
      <w:r>
        <w:br/>
      </w:r>
    </w:p>
    <w:p>
      <w:pPr>
        <w:pStyle w:val="some1"/>
      </w:pPr>
      <w:r>
        <w:t>8x2+55=                                                  287+190+317=</w:t>
      </w:r>
    </w:p>
    <w:p>
      <w:r>
        <w:br/>
      </w:r>
    </w:p>
    <w:p>
      <w:pPr>
        <w:pStyle w:val="some1"/>
      </w:pPr>
      <w:r>
        <w:t>6x5+62=</w:t>
      </w:r>
    </w:p>
    <w:p>
      <w:pPr>
        <w:pStyle w:val="some1"/>
      </w:pPr>
      <w:r>
        <w:t>43-43+79=                                                  750-705+801=</w:t>
      </w:r>
    </w:p>
    <w:p>
      <w:r>
        <w:br/>
      </w:r>
    </w:p>
    <w:p>
      <w:pPr>
        <w:pStyle w:val="some1"/>
      </w:pPr>
      <w:r>
        <w:t>57-35/7=</w:t>
      </w:r>
    </w:p>
    <w:p>
      <w:r>
        <w:br/>
      </w:r>
    </w:p>
    <w:p>
      <w:pPr>
        <w:pStyle w:val="some1"/>
      </w:pPr>
      <w:r>
        <w:t>70-7x6=                                                  685-321-267=</w:t>
      </w:r>
    </w:p>
    <w:p>
      <w:r>
        <w:br/>
      </w:r>
    </w:p>
    <w:p>
      <w:pPr>
        <w:pStyle w:val="some1"/>
      </w:pPr>
      <w:r>
        <w:t>8x7-9=</w:t>
      </w:r>
    </w:p>
    <w:p>
      <w:r>
        <w:br/>
      </w:r>
    </w:p>
    <w:p>
      <w:pPr>
        <w:pStyle w:val="some1"/>
      </w:pPr>
      <w:r>
        <w:t>33-6x4=</w:t>
      </w:r>
    </w:p>
    <w:p>
      <w:r>
        <w:br/>
      </w:r>
    </w:p>
    <w:p>
      <w:pPr>
        <w:pStyle w:val="some1"/>
      </w:pPr>
      <w:r>
        <w:t>5x7+12=                                                  693-267+529=</w:t>
      </w:r>
    </w:p>
    <w:p>
      <w:r>
        <w:br/>
      </w:r>
    </w:p>
    <w:p>
      <w:pPr>
        <w:pStyle w:val="some1"/>
      </w:pPr>
      <w:r>
        <w:t>46-8x5=</w:t>
      </w:r>
    </w:p>
    <w:p>
      <w:r>
        <w:br/>
      </w:r>
    </w:p>
    <w:p>
      <w:pPr>
        <w:pStyle w:val="some1"/>
      </w:pPr>
      <w:r>
        <w:t>22-7x3=</w:t>
      </w:r>
    </w:p>
    <w:p>
      <w:r>
        <w:br/>
      </w:r>
    </w:p>
    <w:p>
      <w:pPr>
        <w:pStyle w:val="some1"/>
      </w:pPr>
      <w:r>
        <w:t>61-8/2=                                                  985-856+731=</w:t>
      </w:r>
    </w:p>
    <w:p>
      <w:r>
        <w:br/>
      </w:r>
    </w:p>
    <w:p>
      <w:pPr>
        <w:pStyle w:val="some1"/>
      </w:pPr>
      <w:r>
        <w:t>20/5+73=</w:t>
      </w:r>
    </w:p>
    <w:p>
      <w:pPr>
        <w:pStyle w:val="some1"/>
      </w:pPr>
      <w:r>
        <w:t>64/8+25=                                                  994-608-169=</w:t>
      </w:r>
    </w:p>
    <w:p>
      <w:r>
        <w:br/>
      </w:r>
    </w:p>
    <w:p>
      <w:pPr>
        <w:pStyle w:val="some1"/>
      </w:pPr>
      <w:r>
        <w:t>44+5x6=</w:t>
      </w:r>
    </w:p>
    <w:p>
      <w:r>
        <w:br/>
      </w:r>
    </w:p>
    <w:p>
      <w:pPr>
        <w:pStyle w:val="some1"/>
      </w:pPr>
      <w:r>
        <w:t>31+22-45=                                                  756-588+753=</w:t>
      </w:r>
    </w:p>
    <w:p>
      <w:r>
        <w:br/>
      </w:r>
    </w:p>
    <w:p>
      <w:pPr>
        <w:pStyle w:val="some1"/>
      </w:pPr>
      <w:r>
        <w:t>92-8/2=</w:t>
      </w:r>
    </w:p>
    <w:p>
      <w:r>
        <w:br/>
      </w:r>
    </w:p>
    <w:p>
      <w:pPr>
        <w:pStyle w:val="some1"/>
      </w:pPr>
      <w:r>
        <w:t>42+3x5=</w:t>
      </w:r>
    </w:p>
    <w:p>
      <w:r>
        <w:br/>
      </w:r>
    </w:p>
    <w:p>
      <w:pPr>
        <w:pStyle w:val="some1"/>
      </w:pPr>
      <w:r>
        <w:t>12-6/2=                                                  343-193-124=</w:t>
      </w:r>
    </w:p>
    <w:p>
      <w:r>
        <w:br/>
      </w:r>
    </w:p>
    <w:p>
      <w:pPr>
        <w:pStyle w:val="some1"/>
      </w:pPr>
      <w:r>
        <w:t>99-8x8=</w:t>
      </w:r>
    </w:p>
    <w:p>
      <w:r>
        <w:br/>
      </w:r>
    </w:p>
    <w:p>
      <w:pPr>
        <w:pStyle w:val="some1"/>
      </w:pPr>
      <w:r>
        <w:t>58+42/6=</w:t>
      </w:r>
    </w:p>
    <w:p>
      <w:r>
        <w:br/>
      </w:r>
    </w:p>
    <w:p>
      <w:pPr>
        <w:pStyle w:val="some1"/>
      </w:pPr>
      <w:r>
        <w:t>10/5+85=                                                  203-152+744=</w:t>
      </w:r>
    </w:p>
    <w:p>
      <w:r>
        <w:br/>
      </w:r>
    </w:p>
    <w:p>
      <w:pPr>
        <w:pStyle w:val="some1"/>
      </w:pPr>
      <w:r>
        <w:t>4x3-8=</w:t>
      </w:r>
    </w:p>
    <w:p>
      <w:pPr>
        <w:pStyle w:val="some1"/>
      </w:pPr>
      <w:r>
        <w:t>99-5x2=                                                  220+357+177=</w:t>
      </w:r>
    </w:p>
    <w:p>
      <w:r>
        <w:br/>
      </w:r>
    </w:p>
    <w:p>
      <w:pPr>
        <w:pStyle w:val="some1"/>
      </w:pPr>
      <w:r>
        <w:t>3x6+78=</w:t>
      </w:r>
    </w:p>
    <w:p>
      <w:r>
        <w:br/>
      </w:r>
    </w:p>
    <w:p>
      <w:pPr>
        <w:pStyle w:val="some1"/>
      </w:pPr>
      <w:r>
        <w:t>93-75+16=                                                  457+414-156=</w:t>
      </w:r>
    </w:p>
    <w:p>
      <w:r>
        <w:br/>
      </w:r>
    </w:p>
    <w:p>
      <w:pPr>
        <w:pStyle w:val="some1"/>
      </w:pPr>
      <w:r>
        <w:t>32+27/9=</w:t>
      </w:r>
    </w:p>
    <w:p>
      <w:r>
        <w:br/>
      </w:r>
    </w:p>
    <w:p>
      <w:pPr>
        <w:pStyle w:val="some1"/>
      </w:pPr>
      <w:r>
        <w:t>66-32-24=</w:t>
      </w:r>
    </w:p>
    <w:p>
      <w:r>
        <w:br/>
      </w:r>
    </w:p>
    <w:p>
      <w:pPr>
        <w:pStyle w:val="some1"/>
      </w:pPr>
      <w:r>
        <w:t>17+8x7=                                                  112+747+114=</w:t>
      </w:r>
    </w:p>
    <w:p>
      <w:r>
        <w:br/>
      </w:r>
    </w:p>
    <w:p>
      <w:pPr>
        <w:pStyle w:val="some1"/>
      </w:pPr>
      <w:r>
        <w:t>5x8+14=</w:t>
      </w:r>
    </w:p>
    <w:p>
      <w:r>
        <w:br/>
      </w:r>
    </w:p>
    <w:p>
      <w:pPr>
        <w:pStyle w:val="some1"/>
      </w:pPr>
      <w:r>
        <w:t>4x6-3=</w:t>
      </w:r>
    </w:p>
    <w:p>
      <w:r>
        <w:br/>
      </w:r>
    </w:p>
    <w:p>
      <w:pPr>
        <w:pStyle w:val="some1"/>
      </w:pPr>
      <w:r>
        <w:t>9+36/4=                                                  206+279-349=</w:t>
      </w:r>
    </w:p>
    <w:p>
      <w:r>
        <w:br/>
      </w:r>
    </w:p>
    <w:p>
      <w:pPr>
        <w:pStyle w:val="some1"/>
      </w:pPr>
      <w:r>
        <w:t>15/3-3=</w:t>
      </w:r>
    </w:p>
    <w:p>
      <w:pPr>
        <w:pStyle w:val="some1"/>
      </w:pPr>
      <w:r>
        <w:t>8x5-23=                                                  453-266-158=</w:t>
      </w:r>
    </w:p>
    <w:p>
      <w:r>
        <w:br/>
      </w:r>
    </w:p>
    <w:p>
      <w:pPr>
        <w:pStyle w:val="some1"/>
      </w:pPr>
      <w:r>
        <w:t>50-46+74=</w:t>
      </w:r>
    </w:p>
    <w:p>
      <w:r>
        <w:br/>
      </w:r>
    </w:p>
    <w:p>
      <w:pPr>
        <w:pStyle w:val="some1"/>
      </w:pPr>
      <w:r>
        <w:t>8+7x8=                                                  768-286-345=</w:t>
      </w:r>
    </w:p>
    <w:p>
      <w:r>
        <w:br/>
      </w:r>
    </w:p>
    <w:p>
      <w:pPr>
        <w:pStyle w:val="some1"/>
      </w:pPr>
      <w:r>
        <w:t>7x3-17=</w:t>
      </w:r>
    </w:p>
    <w:p>
      <w:r>
        <w:br/>
      </w:r>
    </w:p>
    <w:p>
      <w:pPr>
        <w:pStyle w:val="some1"/>
      </w:pPr>
      <w:r>
        <w:t>53-15-11=</w:t>
      </w:r>
    </w:p>
    <w:p>
      <w:r>
        <w:br/>
      </w:r>
    </w:p>
    <w:p>
      <w:pPr>
        <w:pStyle w:val="some1"/>
      </w:pPr>
      <w:r>
        <w:t>13-18/2=                                                  301+318+228=</w:t>
      </w:r>
    </w:p>
    <w:p>
      <w:r>
        <w:br/>
      </w:r>
    </w:p>
    <w:p>
      <w:pPr>
        <w:pStyle w:val="some1"/>
      </w:pPr>
      <w:r>
        <w:t>44-8/8=</w:t>
      </w:r>
    </w:p>
    <w:p>
      <w:r>
        <w:br/>
      </w:r>
    </w:p>
    <w:p>
      <w:pPr>
        <w:pStyle w:val="some1"/>
      </w:pPr>
      <w:r>
        <w:t>24+75-84=</w:t>
      </w:r>
    </w:p>
    <w:p>
      <w:r>
        <w:br/>
      </w:r>
    </w:p>
    <w:p>
      <w:pPr>
        <w:pStyle w:val="some1"/>
      </w:pPr>
      <w:r>
        <w:t>72/9+47=                                                  146+832-556=</w:t>
      </w:r>
    </w:p>
    <w:p>
      <w:r>
        <w:br/>
      </w:r>
    </w:p>
    <w:p>
      <w:pPr>
        <w:pStyle w:val="some1"/>
      </w:pPr>
      <w:r>
        <w:t>2x8+69=</w:t>
      </w:r>
    </w:p>
    <w:p>
      <w:pPr>
        <w:pStyle w:val="some1"/>
      </w:pPr>
      <w:r>
        <w:t>3x7-13=                                                  592+143-138=</w:t>
      </w:r>
    </w:p>
    <w:p>
      <w:r>
        <w:br/>
      </w:r>
    </w:p>
    <w:p>
      <w:pPr>
        <w:pStyle w:val="some1"/>
      </w:pPr>
      <w:r>
        <w:t>50-3/3=</w:t>
      </w:r>
    </w:p>
    <w:p>
      <w:r>
        <w:br/>
      </w:r>
    </w:p>
    <w:p>
      <w:pPr>
        <w:pStyle w:val="some1"/>
      </w:pPr>
      <w:r>
        <w:t>2x5+2=                                                  461+231-622=</w:t>
      </w:r>
    </w:p>
    <w:p>
      <w:r>
        <w:br/>
      </w:r>
    </w:p>
    <w:p>
      <w:pPr>
        <w:pStyle w:val="some1"/>
      </w:pPr>
      <w:r>
        <w:t>8/4+27=</w:t>
      </w:r>
    </w:p>
    <w:p>
      <w:r>
        <w:br/>
      </w:r>
    </w:p>
    <w:p>
      <w:pPr>
        <w:pStyle w:val="some1"/>
      </w:pPr>
      <w:r>
        <w:t>34+12-20=</w:t>
      </w:r>
    </w:p>
    <w:p>
      <w:r>
        <w:br/>
      </w:r>
    </w:p>
    <w:p>
      <w:pPr>
        <w:pStyle w:val="some1"/>
      </w:pPr>
      <w:r>
        <w:t>38-30/6=                                                  444-247-180=</w:t>
      </w:r>
    </w:p>
    <w:p>
      <w:r>
        <w:br/>
      </w:r>
    </w:p>
    <w:p>
      <w:pPr>
        <w:pStyle w:val="some1"/>
      </w:pPr>
      <w:r>
        <w:t>45+10/5=</w:t>
      </w:r>
    </w:p>
    <w:p>
      <w:r>
        <w:br/>
      </w:r>
    </w:p>
    <w:p>
      <w:pPr>
        <w:pStyle w:val="some1"/>
      </w:pPr>
      <w:r>
        <w:t>24+36/6=</w:t>
      </w:r>
    </w:p>
    <w:p>
      <w:r>
        <w:br/>
      </w:r>
    </w:p>
    <w:p>
      <w:pPr>
        <w:pStyle w:val="some1"/>
      </w:pPr>
      <w:r>
        <w:t>74-6x3=                                                  447+243+223=</w:t>
      </w:r>
    </w:p>
    <w:p>
      <w:r>
        <w:br/>
      </w:r>
    </w:p>
    <w:p>
      <w:pPr>
        <w:pStyle w:val="some1"/>
      </w:pPr>
      <w:r>
        <w:t>15/5+78=</w:t>
      </w:r>
    </w:p>
    <w:p>
      <w:pPr>
        <w:pStyle w:val="some1"/>
      </w:pPr>
      <w:r>
        <w:t>91-82+48=                                                  945-182+222=</w:t>
      </w:r>
    </w:p>
    <w:p>
      <w:r>
        <w:br/>
      </w:r>
    </w:p>
    <w:p>
      <w:pPr>
        <w:pStyle w:val="some1"/>
      </w:pPr>
      <w:r>
        <w:t>57+6x4=</w:t>
      </w:r>
    </w:p>
    <w:p>
      <w:r>
        <w:br/>
      </w:r>
    </w:p>
    <w:p>
      <w:pPr>
        <w:pStyle w:val="some1"/>
      </w:pPr>
      <w:r>
        <w:t>99-9/9=                                                  957-859+708=</w:t>
      </w:r>
    </w:p>
    <w:p>
      <w:r>
        <w:br/>
      </w:r>
    </w:p>
    <w:p>
      <w:pPr>
        <w:pStyle w:val="some1"/>
      </w:pPr>
      <w:r>
        <w:t>10+85-31=</w:t>
      </w:r>
    </w:p>
    <w:p>
      <w:r>
        <w:br/>
      </w:r>
    </w:p>
    <w:p>
      <w:pPr>
        <w:pStyle w:val="some1"/>
      </w:pPr>
      <w:r>
        <w:t>36+54-74=</w:t>
      </w:r>
    </w:p>
    <w:p>
      <w:r>
        <w:br/>
      </w:r>
    </w:p>
    <w:p>
      <w:pPr>
        <w:pStyle w:val="some1"/>
      </w:pPr>
      <w:r>
        <w:t>35/7+12=                                                  114+648+138=</w:t>
      </w:r>
    </w:p>
    <w:p>
      <w:r>
        <w:br/>
      </w:r>
    </w:p>
    <w:p>
      <w:pPr>
        <w:pStyle w:val="some1"/>
      </w:pPr>
      <w:r>
        <w:t>61-40/8=</w:t>
      </w:r>
    </w:p>
    <w:p>
      <w:r>
        <w:br/>
      </w:r>
    </w:p>
    <w:p>
      <w:pPr>
        <w:pStyle w:val="some1"/>
      </w:pPr>
      <w:r>
        <w:t>78-16/2=</w:t>
      </w:r>
    </w:p>
    <w:p>
      <w:r>
        <w:br/>
      </w:r>
    </w:p>
    <w:p>
      <w:pPr>
        <w:pStyle w:val="some1"/>
      </w:pPr>
      <w:r>
        <w:t>28/7-3=                                                  483+108+360=</w:t>
      </w:r>
    </w:p>
    <w:p>
      <w:r>
        <w:br/>
      </w:r>
    </w:p>
    <w:p>
      <w:pPr>
        <w:pStyle w:val="some1"/>
      </w:pPr>
      <w:r>
        <w:t>49-4x8=</w:t>
      </w:r>
    </w:p>
    <w:p>
      <w:pPr>
        <w:pStyle w:val="some1"/>
      </w:pPr>
      <w:r>
        <w:t>85-72+78=                                                  778-492-144=</w:t>
      </w:r>
    </w:p>
    <w:p>
      <w:r>
        <w:br/>
      </w:r>
    </w:p>
    <w:p>
      <w:pPr>
        <w:pStyle w:val="some1"/>
      </w:pPr>
      <w:r>
        <w:t>42+3x4=</w:t>
      </w:r>
    </w:p>
    <w:p>
      <w:r>
        <w:br/>
      </w:r>
    </w:p>
    <w:p>
      <w:pPr>
        <w:pStyle w:val="some1"/>
      </w:pPr>
      <w:r>
        <w:t>7/7+5=                                                  687-488-104=</w:t>
      </w:r>
    </w:p>
    <w:p>
      <w:r>
        <w:br/>
      </w:r>
    </w:p>
    <w:p>
      <w:pPr>
        <w:pStyle w:val="some1"/>
      </w:pPr>
      <w:r>
        <w:t>27/3+86=</w:t>
      </w:r>
    </w:p>
    <w:p>
      <w:r>
        <w:br/>
      </w:r>
    </w:p>
    <w:p>
      <w:pPr>
        <w:pStyle w:val="some1"/>
      </w:pPr>
      <w:r>
        <w:t>67+11-56=</w:t>
      </w:r>
    </w:p>
    <w:p>
      <w:r>
        <w:br/>
      </w:r>
    </w:p>
    <w:p>
      <w:pPr>
        <w:pStyle w:val="some1"/>
      </w:pPr>
      <w:r>
        <w:t>40/5+20=                                                  641-326-254=</w:t>
      </w:r>
    </w:p>
    <w:p>
      <w:r>
        <w:br/>
      </w:r>
    </w:p>
    <w:p>
      <w:pPr>
        <w:pStyle w:val="some1"/>
      </w:pPr>
      <w:r>
        <w:t>6x7-10=</w:t>
      </w:r>
    </w:p>
    <w:p>
      <w:r>
        <w:br/>
      </w:r>
    </w:p>
    <w:p>
      <w:pPr>
        <w:pStyle w:val="some1"/>
      </w:pPr>
      <w:r>
        <w:t>6x2+2=</w:t>
      </w:r>
    </w:p>
    <w:p>
      <w:r>
        <w:br/>
      </w:r>
    </w:p>
    <w:p>
      <w:pPr>
        <w:pStyle w:val="some1"/>
      </w:pPr>
      <w:r>
        <w:t>8x7+29=                                                  338+488-678=</w:t>
      </w:r>
    </w:p>
    <w:p>
      <w:r>
        <w:br/>
      </w:r>
    </w:p>
    <w:p>
      <w:pPr>
        <w:pStyle w:val="some1"/>
      </w:pPr>
      <w:r>
        <w:t>83+14/2=</w:t>
      </w:r>
    </w:p>
    <w:p>
      <w:pPr>
        <w:pStyle w:val="some1"/>
      </w:pPr>
      <w:r>
        <w:t>97-5x4=                                                  621-207+572=</w:t>
      </w:r>
    </w:p>
    <w:p>
      <w:r>
        <w:br/>
      </w:r>
    </w:p>
    <w:p>
      <w:pPr>
        <w:pStyle w:val="some1"/>
      </w:pPr>
      <w:r>
        <w:t>10/5+50=</w:t>
      </w:r>
    </w:p>
    <w:p>
      <w:r>
        <w:br/>
      </w:r>
    </w:p>
    <w:p>
      <w:pPr>
        <w:pStyle w:val="some1"/>
      </w:pPr>
      <w:r>
        <w:t>53-42/6=                                                  124+720+128=</w:t>
      </w:r>
    </w:p>
    <w:p>
      <w:r>
        <w:br/>
      </w:r>
    </w:p>
    <w:p>
      <w:pPr>
        <w:pStyle w:val="some1"/>
      </w:pPr>
      <w:r>
        <w:t>16/2+63=</w:t>
      </w:r>
    </w:p>
    <w:p>
      <w:r>
        <w:br/>
      </w:r>
    </w:p>
    <w:p>
      <w:pPr>
        <w:pStyle w:val="some1"/>
      </w:pPr>
      <w:r>
        <w:t>99-4x4=</w:t>
      </w:r>
    </w:p>
    <w:p>
      <w:r>
        <w:br/>
      </w:r>
    </w:p>
    <w:p>
      <w:pPr>
        <w:pStyle w:val="some1"/>
      </w:pPr>
      <w:r>
        <w:t>40+2x8=                                                  783+136-530=</w:t>
      </w:r>
    </w:p>
    <w:p>
      <w:r>
        <w:br/>
      </w:r>
    </w:p>
    <w:p>
      <w:pPr>
        <w:pStyle w:val="some1"/>
      </w:pPr>
      <w:r>
        <w:t>7x3+47=</w:t>
      </w:r>
    </w:p>
    <w:p>
      <w:r>
        <w:br/>
      </w:r>
    </w:p>
    <w:p>
      <w:pPr>
        <w:pStyle w:val="some1"/>
      </w:pPr>
      <w:r>
        <w:t>7x7-40=</w:t>
      </w:r>
    </w:p>
    <w:p>
      <w:r>
        <w:br/>
      </w:r>
    </w:p>
    <w:p>
      <w:pPr>
        <w:pStyle w:val="some1"/>
      </w:pPr>
      <w:r>
        <w:t>83-52+28=                                                  573+182+242=</w:t>
      </w:r>
    </w:p>
    <w:p>
      <w:r>
        <w:br/>
      </w:r>
    </w:p>
    <w:p>
      <w:pPr>
        <w:pStyle w:val="some1"/>
      </w:pPr>
      <w:r>
        <w:t>30/6+63=</w:t>
      </w:r>
    </w:p>
    <w:p>
      <w:pPr>
        <w:pStyle w:val="some1"/>
      </w:pPr>
      <w:r>
        <w:t>64-36/6=                                                  999-847-137=</w:t>
      </w:r>
    </w:p>
    <w:p>
      <w:r>
        <w:br/>
      </w:r>
    </w:p>
    <w:p>
      <w:pPr>
        <w:pStyle w:val="some1"/>
      </w:pPr>
      <w:r>
        <w:t>50-15+13=</w:t>
      </w:r>
    </w:p>
    <w:p>
      <w:r>
        <w:br/>
      </w:r>
    </w:p>
    <w:p>
      <w:pPr>
        <w:pStyle w:val="some1"/>
      </w:pPr>
      <w:r>
        <w:t>5x2+34=                                                  385-143-203=</w:t>
      </w:r>
    </w:p>
    <w:p>
      <w:r>
        <w:br/>
      </w:r>
    </w:p>
    <w:p>
      <w:pPr>
        <w:pStyle w:val="some1"/>
      </w:pPr>
      <w:r>
        <w:t>77-72/8=</w:t>
      </w:r>
    </w:p>
    <w:p>
      <w:r>
        <w:br/>
      </w:r>
    </w:p>
    <w:p>
      <w:pPr>
        <w:pStyle w:val="some1"/>
      </w:pPr>
      <w:r>
        <w:t>36/9+41=</w:t>
      </w:r>
    </w:p>
    <w:p>
      <w:r>
        <w:br/>
      </w:r>
    </w:p>
    <w:p>
      <w:pPr>
        <w:pStyle w:val="some1"/>
      </w:pPr>
      <w:r>
        <w:t>8x7-18=                                                  774-640-101=</w:t>
      </w:r>
    </w:p>
    <w:p>
      <w:r>
        <w:br/>
      </w:r>
    </w:p>
    <w:p>
      <w:pPr>
        <w:pStyle w:val="some1"/>
      </w:pPr>
      <w:r>
        <w:t>96-4x3=</w:t>
      </w:r>
    </w:p>
    <w:p>
      <w:r>
        <w:br/>
      </w:r>
    </w:p>
    <w:p>
      <w:pPr>
        <w:pStyle w:val="some1"/>
      </w:pPr>
      <w:r>
        <w:t>22-21/7=</w:t>
      </w:r>
    </w:p>
    <w:p>
      <w:r>
        <w:br/>
      </w:r>
    </w:p>
    <w:p>
      <w:pPr>
        <w:pStyle w:val="some1"/>
      </w:pPr>
      <w:r>
        <w:t>9x3+38=                                                  634+195-137=</w:t>
      </w:r>
    </w:p>
    <w:p>
      <w:r>
        <w:br/>
      </w:r>
    </w:p>
    <w:p>
      <w:pPr>
        <w:pStyle w:val="some1"/>
      </w:pPr>
      <w:r>
        <w:t>20+2x7=</w:t>
      </w:r>
    </w:p>
    <w:p>
      <w:pPr>
        <w:pStyle w:val="some1"/>
      </w:pPr>
      <w:r>
        <w:t>46-5x9=                                                  272+403-481=</w:t>
      </w:r>
    </w:p>
    <w:p>
      <w:r>
        <w:br/>
      </w:r>
    </w:p>
    <w:p>
      <w:pPr>
        <w:pStyle w:val="some1"/>
      </w:pPr>
      <w:r>
        <w:t>9x7-16=</w:t>
      </w:r>
    </w:p>
    <w:p>
      <w:r>
        <w:br/>
      </w:r>
    </w:p>
    <w:p>
      <w:pPr>
        <w:pStyle w:val="some1"/>
      </w:pPr>
      <w:r>
        <w:t>22-28/7=                                                  585+287+120=</w:t>
      </w:r>
    </w:p>
    <w:p>
      <w:r>
        <w:br/>
      </w:r>
    </w:p>
    <w:p>
      <w:pPr>
        <w:pStyle w:val="some1"/>
      </w:pPr>
      <w:r>
        <w:t>54/9-6=</w:t>
      </w:r>
    </w:p>
    <w:p>
      <w:r>
        <w:br/>
      </w:r>
    </w:p>
    <w:p>
      <w:pPr>
        <w:pStyle w:val="some1"/>
      </w:pPr>
      <w:r>
        <w:t>63+6x5=</w:t>
      </w:r>
    </w:p>
    <w:p>
      <w:r>
        <w:br/>
      </w:r>
    </w:p>
    <w:p>
      <w:pPr>
        <w:pStyle w:val="some1"/>
      </w:pPr>
      <w:r>
        <w:t>22+32-39=                                                  772-754+293=</w:t>
      </w:r>
    </w:p>
    <w:p>
      <w:r>
        <w:br/>
      </w:r>
    </w:p>
    <w:p>
      <w:pPr>
        <w:pStyle w:val="some1"/>
      </w:pPr>
      <w:r>
        <w:t>7x3+62=</w:t>
      </w:r>
    </w:p>
    <w:p>
      <w:r>
        <w:br/>
      </w:r>
    </w:p>
    <w:p>
      <w:pPr>
        <w:pStyle w:val="some1"/>
      </w:pPr>
      <w:r>
        <w:t>5x3+31=</w:t>
      </w:r>
    </w:p>
    <w:p>
      <w:r>
        <w:br/>
      </w:r>
    </w:p>
    <w:p>
      <w:pPr>
        <w:pStyle w:val="some1"/>
      </w:pPr>
      <w:r>
        <w:t>71-63/9=                                                  457+122+414=</w:t>
      </w:r>
    </w:p>
    <w:p>
      <w:r>
        <w:br/>
      </w:r>
    </w:p>
    <w:p>
      <w:pPr>
        <w:pStyle w:val="some1"/>
      </w:pPr>
      <w:r>
        <w:t>5x8-25=</w:t>
      </w:r>
    </w:p>
    <w:p>
      <w:pPr>
        <w:pStyle w:val="some1"/>
      </w:pPr>
      <w:r>
        <w:t>17-28/4=                                                  860-104+157=</w:t>
      </w:r>
    </w:p>
    <w:p>
      <w:r>
        <w:br/>
      </w:r>
    </w:p>
    <w:p>
      <w:pPr>
        <w:pStyle w:val="some1"/>
      </w:pPr>
      <w:r>
        <w:t>86-7x5=</w:t>
      </w:r>
    </w:p>
    <w:p>
      <w:r>
        <w:br/>
      </w:r>
    </w:p>
    <w:p>
      <w:pPr>
        <w:pStyle w:val="some1"/>
      </w:pPr>
      <w:r>
        <w:t>27-4x3=                                                  403+186-483=</w:t>
      </w:r>
    </w:p>
    <w:p>
      <w:r>
        <w:br/>
      </w:r>
    </w:p>
    <w:p>
      <w:pPr>
        <w:pStyle w:val="some1"/>
      </w:pPr>
      <w:r>
        <w:t>14-13+17=</w:t>
      </w:r>
    </w:p>
    <w:p>
      <w:r>
        <w:br/>
      </w:r>
    </w:p>
    <w:p>
      <w:pPr>
        <w:pStyle w:val="some1"/>
      </w:pPr>
      <w:r>
        <w:t>9x9-35=</w:t>
      </w:r>
    </w:p>
    <w:p>
      <w:r>
        <w:br/>
      </w:r>
    </w:p>
    <w:p>
      <w:pPr>
        <w:pStyle w:val="some1"/>
      </w:pPr>
      <w:r>
        <w:t>7x6+30=                                                  703-382-199=</w:t>
      </w:r>
    </w:p>
    <w:p>
      <w:r>
        <w:br/>
      </w:r>
    </w:p>
    <w:p>
      <w:pPr>
        <w:pStyle w:val="some1"/>
      </w:pPr>
      <w:r>
        <w:t>2x6+22=</w:t>
      </w:r>
    </w:p>
    <w:p>
      <w:r>
        <w:br/>
      </w:r>
    </w:p>
    <w:p>
      <w:pPr>
        <w:pStyle w:val="some1"/>
      </w:pPr>
      <w:r>
        <w:t>18-54/6=</w:t>
      </w:r>
    </w:p>
    <w:p>
      <w:r>
        <w:br/>
      </w:r>
    </w:p>
    <w:p>
      <w:pPr>
        <w:pStyle w:val="some1"/>
      </w:pPr>
      <w:r>
        <w:t>63-8x2=                                                  541+194-504=</w:t>
      </w:r>
    </w:p>
    <w:p>
      <w:r>
        <w:br/>
      </w:r>
    </w:p>
    <w:p>
      <w:pPr>
        <w:pStyle w:val="some1"/>
      </w:pPr>
      <w:r>
        <w:t>13-5/5=</w:t>
      </w:r>
    </w:p>
    <w:p>
      <w:pPr>
        <w:pStyle w:val="some1"/>
      </w:pPr>
      <w:r>
        <w:t>26+63/9=                                                  124+122-199=</w:t>
      </w:r>
    </w:p>
    <w:p>
      <w:r>
        <w:br/>
      </w:r>
    </w:p>
    <w:p>
      <w:pPr>
        <w:pStyle w:val="some1"/>
      </w:pPr>
      <w:r>
        <w:t>35+18-46=</w:t>
      </w:r>
    </w:p>
    <w:p>
      <w:r>
        <w:br/>
      </w:r>
    </w:p>
    <w:p>
      <w:pPr>
        <w:pStyle w:val="some1"/>
      </w:pPr>
      <w:r>
        <w:t>18/6+45=                                                  775+108+102=</w:t>
      </w:r>
    </w:p>
    <w:p>
      <w:r>
        <w:br/>
      </w:r>
    </w:p>
    <w:p>
      <w:pPr>
        <w:pStyle w:val="some1"/>
      </w:pPr>
      <w:r>
        <w:t>48+12-60=</w:t>
      </w:r>
    </w:p>
    <w:p>
      <w:r>
        <w:br/>
      </w:r>
    </w:p>
    <w:p>
      <w:pPr>
        <w:pStyle w:val="some1"/>
      </w:pPr>
      <w:r>
        <w:t>67-58+23=</w:t>
      </w:r>
    </w:p>
    <w:p>
      <w:r>
        <w:br/>
      </w:r>
    </w:p>
    <w:p>
      <w:pPr>
        <w:pStyle w:val="some1"/>
      </w:pPr>
      <w:r>
        <w:t>47-3x9=                                                  726+114+129=</w:t>
      </w:r>
    </w:p>
    <w:p>
      <w:r>
        <w:br/>
      </w:r>
    </w:p>
    <w:p>
      <w:pPr>
        <w:pStyle w:val="some1"/>
      </w:pPr>
      <w:r>
        <w:t>67-12+22=</w:t>
      </w:r>
    </w:p>
    <w:p>
      <w:r>
        <w:br/>
      </w:r>
    </w:p>
    <w:p>
      <w:pPr>
        <w:pStyle w:val="some1"/>
      </w:pPr>
      <w:r>
        <w:t>6x8-17=</w:t>
      </w:r>
    </w:p>
    <w:p>
      <w:r>
        <w:br/>
      </w:r>
    </w:p>
    <w:p>
      <w:pPr>
        <w:pStyle w:val="some1"/>
      </w:pPr>
      <w:r>
        <w:t>75+4x6=                                                  862+102-107=</w:t>
      </w:r>
    </w:p>
    <w:p>
      <w:r>
        <w:br/>
      </w:r>
    </w:p>
    <w:p>
      <w:pPr>
        <w:pStyle w:val="some1"/>
      </w:pPr>
      <w:r>
        <w:t>39-15/3=</w:t>
      </w:r>
    </w:p>
    <w:p>
      <w:pPr>
        <w:pStyle w:val="some1"/>
      </w:pPr>
      <w:r>
        <w:t>89-24-12=                                                  337-142-148=</w:t>
      </w:r>
    </w:p>
    <w:p>
      <w:r>
        <w:br/>
      </w:r>
    </w:p>
    <w:p>
      <w:pPr>
        <w:pStyle w:val="some1"/>
      </w:pPr>
      <w:r>
        <w:t>57-56/8=</w:t>
      </w:r>
    </w:p>
    <w:p>
      <w:r>
        <w:br/>
      </w:r>
    </w:p>
    <w:p>
      <w:pPr>
        <w:pStyle w:val="some1"/>
      </w:pPr>
      <w:r>
        <w:t>8x3+52=                                                  822+115-734=</w:t>
      </w:r>
    </w:p>
    <w:p>
      <w:r>
        <w:br/>
      </w:r>
    </w:p>
    <w:p>
      <w:pPr>
        <w:pStyle w:val="some1"/>
      </w:pPr>
      <w:r>
        <w:t>56-18/9=</w:t>
      </w:r>
    </w:p>
    <w:p>
      <w:r>
        <w:br/>
      </w:r>
    </w:p>
    <w:p>
      <w:pPr>
        <w:pStyle w:val="some1"/>
      </w:pPr>
      <w:r>
        <w:t>45-35+77=</w:t>
      </w:r>
    </w:p>
    <w:p>
      <w:r>
        <w:br/>
      </w:r>
    </w:p>
    <w:p>
      <w:pPr>
        <w:pStyle w:val="some1"/>
      </w:pPr>
      <w:r>
        <w:t>23+5x6=                                                  577+180+194=</w:t>
      </w:r>
    </w:p>
    <w:p>
      <w:r>
        <w:br/>
      </w:r>
    </w:p>
    <w:p>
      <w:pPr>
        <w:pStyle w:val="some1"/>
      </w:pPr>
      <w:r>
        <w:t>28-12/4=</w:t>
      </w:r>
    </w:p>
    <w:p>
      <w:r>
        <w:br/>
      </w:r>
    </w:p>
    <w:p>
      <w:pPr>
        <w:pStyle w:val="some1"/>
      </w:pPr>
      <w:r>
        <w:t>4/4+1=</w:t>
      </w:r>
    </w:p>
    <w:p>
      <w:r>
        <w:br/>
      </w:r>
    </w:p>
    <w:p>
      <w:pPr>
        <w:pStyle w:val="some1"/>
      </w:pPr>
      <w:r>
        <w:t>7-5/5=                                                  327+510-532=</w:t>
      </w:r>
    </w:p>
    <w:p>
      <w:r>
        <w:br/>
      </w:r>
    </w:p>
    <w:p>
      <w:pPr>
        <w:pStyle w:val="some1"/>
      </w:pPr>
      <w:r>
        <w:t>10/2+29=</w:t>
      </w:r>
    </w:p>
    <w:p>
      <w:pPr>
        <w:pStyle w:val="some1"/>
      </w:pPr>
      <w:r>
        <w:t>16/2+29=                                                  657-634+903=</w:t>
      </w:r>
    </w:p>
    <w:p>
      <w:r>
        <w:br/>
      </w:r>
    </w:p>
    <w:p>
      <w:pPr>
        <w:pStyle w:val="some1"/>
      </w:pPr>
      <w:r>
        <w:t>15+34+35=</w:t>
      </w:r>
    </w:p>
    <w:p>
      <w:r>
        <w:br/>
      </w:r>
    </w:p>
    <w:p>
      <w:pPr>
        <w:pStyle w:val="some1"/>
      </w:pPr>
      <w:r>
        <w:t>7x9-30=                                                  950-406-543=</w:t>
      </w:r>
    </w:p>
    <w:p>
      <w:r>
        <w:br/>
      </w:r>
    </w:p>
    <w:p>
      <w:pPr>
        <w:pStyle w:val="some1"/>
      </w:pPr>
      <w:r>
        <w:t>90-82+27=</w:t>
      </w:r>
    </w:p>
    <w:p>
      <w:r>
        <w:br/>
      </w:r>
    </w:p>
    <w:p>
      <w:pPr>
        <w:pStyle w:val="some1"/>
      </w:pPr>
      <w:r>
        <w:t>48-4/2=</w:t>
      </w:r>
    </w:p>
    <w:p>
      <w:r>
        <w:br/>
      </w:r>
    </w:p>
    <w:p>
      <w:pPr>
        <w:pStyle w:val="some1"/>
      </w:pPr>
      <w:r>
        <w:t>49-16/4=                                                  509-351+830=</w:t>
      </w:r>
    </w:p>
    <w:p>
      <w:r>
        <w:br/>
      </w:r>
    </w:p>
    <w:p>
      <w:pPr>
        <w:pStyle w:val="some1"/>
      </w:pPr>
      <w:r>
        <w:t>9x9-45=</w:t>
      </w:r>
    </w:p>
    <w:p>
      <w:r>
        <w:br/>
      </w:r>
    </w:p>
    <w:p>
      <w:pPr>
        <w:pStyle w:val="some1"/>
      </w:pPr>
      <w:r>
        <w:t>9x2+8=</w:t>
      </w:r>
    </w:p>
    <w:p>
      <w:r>
        <w:br/>
      </w:r>
    </w:p>
    <w:p>
      <w:pPr>
        <w:pStyle w:val="some1"/>
      </w:pPr>
      <w:r>
        <w:t>5x8+6=                                                  684-200-429=</w:t>
      </w:r>
    </w:p>
    <w:p>
      <w:r>
        <w:br/>
      </w:r>
    </w:p>
    <w:p>
      <w:pPr>
        <w:pStyle w:val="some1"/>
      </w:pPr>
      <w:r>
        <w:t>56/8-5=</w:t>
      </w:r>
    </w:p>
    <w:p>
      <w:pPr>
        <w:pStyle w:val="some1"/>
      </w:pPr>
      <w:r>
        <w:t>8-8/4=                                                  824+151-702=</w:t>
      </w:r>
    </w:p>
    <w:p>
      <w:r>
        <w:br/>
      </w:r>
    </w:p>
    <w:p>
      <w:pPr>
        <w:pStyle w:val="some1"/>
      </w:pPr>
      <w:r>
        <w:t>22+34+14=</w:t>
      </w:r>
    </w:p>
    <w:p>
      <w:r>
        <w:br/>
      </w:r>
    </w:p>
    <w:p>
      <w:pPr>
        <w:pStyle w:val="some1"/>
      </w:pPr>
      <w:r>
        <w:t>12/2+38=                                                  477-237-134=</w:t>
      </w:r>
    </w:p>
    <w:p>
      <w:r>
        <w:br/>
      </w:r>
    </w:p>
    <w:p>
      <w:pPr>
        <w:pStyle w:val="some1"/>
      </w:pPr>
      <w:r>
        <w:t>62+25/5=</w:t>
      </w:r>
    </w:p>
    <w:p>
      <w:r>
        <w:br/>
      </w:r>
    </w:p>
    <w:p>
      <w:pPr>
        <w:pStyle w:val="some1"/>
      </w:pPr>
      <w:r>
        <w:t>54-42+65=</w:t>
      </w:r>
    </w:p>
    <w:p>
      <w:r>
        <w:br/>
      </w:r>
    </w:p>
    <w:p>
      <w:pPr>
        <w:pStyle w:val="some1"/>
      </w:pPr>
      <w:r>
        <w:t>66+45/5=                                                  507-332-103=</w:t>
      </w:r>
    </w:p>
    <w:p>
      <w:r>
        <w:br/>
      </w:r>
    </w:p>
    <w:p>
      <w:pPr>
        <w:pStyle w:val="some1"/>
      </w:pPr>
      <w:r>
        <w:t>94-10/2=</w:t>
      </w:r>
    </w:p>
    <w:p>
      <w:r>
        <w:br/>
      </w:r>
    </w:p>
    <w:p>
      <w:pPr>
        <w:pStyle w:val="some1"/>
      </w:pPr>
      <w:r>
        <w:t>76-47+15=</w:t>
      </w:r>
    </w:p>
    <w:p>
      <w:r>
        <w:br/>
      </w:r>
    </w:p>
    <w:p>
      <w:pPr>
        <w:pStyle w:val="some1"/>
      </w:pPr>
      <w:r>
        <w:t>79-9x8=                                                  995-220+119=</w:t>
      </w:r>
    </w:p>
    <w:p>
      <w:r>
        <w:br/>
      </w:r>
    </w:p>
    <w:p>
      <w:pPr>
        <w:pStyle w:val="some1"/>
      </w:pPr>
      <w:r>
        <w:t>34-28/4=</w:t>
      </w:r>
    </w:p>
    <w:p>
      <w:pPr>
        <w:pStyle w:val="some1"/>
      </w:pPr>
      <w:r>
        <w:t>4/2+44=                                                  289-100+444=</w:t>
      </w:r>
    </w:p>
    <w:p>
      <w:r>
        <w:br/>
      </w:r>
    </w:p>
    <w:p>
      <w:pPr>
        <w:pStyle w:val="some1"/>
      </w:pPr>
      <w:r>
        <w:t>14+4x6=</w:t>
      </w:r>
    </w:p>
    <w:p>
      <w:r>
        <w:br/>
      </w:r>
    </w:p>
    <w:p>
      <w:pPr>
        <w:pStyle w:val="some1"/>
      </w:pPr>
      <w:r>
        <w:t>77+7/7=                                                  315+318+289=</w:t>
      </w:r>
    </w:p>
    <w:p>
      <w:r>
        <w:br/>
      </w:r>
    </w:p>
    <w:p>
      <w:pPr>
        <w:pStyle w:val="some1"/>
      </w:pPr>
      <w:r>
        <w:t>2+6/2=</w:t>
      </w:r>
    </w:p>
    <w:p>
      <w:r>
        <w:br/>
      </w:r>
    </w:p>
    <w:p>
      <w:pPr>
        <w:pStyle w:val="some1"/>
      </w:pPr>
      <w:r>
        <w:t>54-15/5=</w:t>
      </w:r>
    </w:p>
    <w:p>
      <w:r>
        <w:br/>
      </w:r>
    </w:p>
    <w:p>
      <w:pPr>
        <w:pStyle w:val="some1"/>
      </w:pPr>
      <w:r>
        <w:t>87-12/6=                                                  617-368-173=</w:t>
      </w:r>
    </w:p>
    <w:p>
      <w:r>
        <w:br/>
      </w:r>
    </w:p>
    <w:p>
      <w:pPr>
        <w:pStyle w:val="some1"/>
      </w:pPr>
      <w:r>
        <w:t>25-3x4=</w:t>
      </w:r>
    </w:p>
    <w:p>
      <w:r>
        <w:br/>
      </w:r>
    </w:p>
    <w:p>
      <w:pPr>
        <w:pStyle w:val="some1"/>
      </w:pPr>
      <w:r>
        <w:t>40/5+5=</w:t>
      </w:r>
    </w:p>
    <w:p>
      <w:r>
        <w:br/>
      </w:r>
    </w:p>
    <w:p>
      <w:pPr>
        <w:pStyle w:val="some1"/>
      </w:pPr>
      <w:r>
        <w:t>43-81/9=                                                  288+226+235=</w:t>
      </w:r>
    </w:p>
    <w:p>
      <w:r>
        <w:br/>
      </w:r>
    </w:p>
    <w:p>
      <w:pPr>
        <w:pStyle w:val="some1"/>
      </w:pPr>
      <w:r>
        <w:t>24-5x4=</w:t>
      </w:r>
    </w:p>
    <w:p>
      <w:pPr>
        <w:pStyle w:val="some1"/>
      </w:pPr>
      <w:r>
        <w:t>6/2+97=                                                  734+109+107=</w:t>
      </w:r>
    </w:p>
    <w:p>
      <w:r>
        <w:br/>
      </w:r>
    </w:p>
    <w:p>
      <w:pPr>
        <w:pStyle w:val="some1"/>
      </w:pPr>
      <w:r>
        <w:t>92-16/4=</w:t>
      </w:r>
    </w:p>
    <w:p>
      <w:r>
        <w:br/>
      </w:r>
    </w:p>
    <w:p>
      <w:pPr>
        <w:pStyle w:val="some1"/>
      </w:pPr>
      <w:r>
        <w:t>24+9x2=                                                  472+420-468=</w:t>
      </w:r>
    </w:p>
    <w:p>
      <w:r>
        <w:br/>
      </w:r>
    </w:p>
    <w:p>
      <w:pPr>
        <w:pStyle w:val="some1"/>
      </w:pPr>
      <w:r>
        <w:t>4x4+40=</w:t>
      </w:r>
    </w:p>
    <w:p>
      <w:r>
        <w:br/>
      </w:r>
    </w:p>
    <w:p>
      <w:pPr>
        <w:pStyle w:val="some1"/>
      </w:pPr>
      <w:r>
        <w:t>44-4/4=</w:t>
      </w:r>
    </w:p>
    <w:p>
      <w:r>
        <w:br/>
      </w:r>
    </w:p>
    <w:p>
      <w:pPr>
        <w:pStyle w:val="some1"/>
      </w:pPr>
      <w:r>
        <w:t>39+4x6=                                                  249-110+107=</w:t>
      </w:r>
    </w:p>
    <w:p>
      <w:r>
        <w:br/>
      </w:r>
    </w:p>
    <w:p>
      <w:pPr>
        <w:pStyle w:val="some1"/>
      </w:pPr>
      <w:r>
        <w:t>48+12-35=</w:t>
      </w:r>
    </w:p>
    <w:p>
      <w:r>
        <w:br/>
      </w:r>
    </w:p>
    <w:p>
      <w:pPr>
        <w:pStyle w:val="some1"/>
      </w:pPr>
      <w:r>
        <w:t>2x7+19=</w:t>
      </w:r>
    </w:p>
    <w:p>
      <w:r>
        <w:br/>
      </w:r>
    </w:p>
    <w:p>
      <w:pPr>
        <w:pStyle w:val="some1"/>
      </w:pPr>
      <w:r>
        <w:t>49+8x5=                                                  486-156-318=</w:t>
      </w:r>
    </w:p>
    <w:p>
      <w:r>
        <w:br/>
      </w:r>
    </w:p>
    <w:p>
      <w:pPr>
        <w:pStyle w:val="some1"/>
      </w:pPr>
      <w:r>
        <w:t>6x3+64=</w:t>
      </w:r>
    </w:p>
    <w:p>
      <w:pPr>
        <w:pStyle w:val="some1"/>
      </w:pPr>
      <w:r>
        <w:t>4x5+61=                                                  389+247-494=</w:t>
      </w:r>
    </w:p>
    <w:p>
      <w:r>
        <w:br/>
      </w:r>
    </w:p>
    <w:p>
      <w:pPr>
        <w:pStyle w:val="some1"/>
      </w:pPr>
      <w:r>
        <w:t>27/3+44=</w:t>
      </w:r>
    </w:p>
    <w:p>
      <w:r>
        <w:br/>
      </w:r>
    </w:p>
    <w:p>
      <w:pPr>
        <w:pStyle w:val="some1"/>
      </w:pPr>
      <w:r>
        <w:t>4x9-24=                                                  551-347-130=</w:t>
      </w:r>
    </w:p>
    <w:p>
      <w:r>
        <w:br/>
      </w:r>
    </w:p>
    <w:p>
      <w:pPr>
        <w:pStyle w:val="some1"/>
      </w:pPr>
      <w:r>
        <w:t>8x7+20=</w:t>
      </w:r>
    </w:p>
    <w:p>
      <w:r>
        <w:br/>
      </w:r>
    </w:p>
    <w:p>
      <w:pPr>
        <w:pStyle w:val="some1"/>
      </w:pPr>
      <w:r>
        <w:t>6x9-44=</w:t>
      </w:r>
    </w:p>
    <w:p>
      <w:r>
        <w:br/>
      </w:r>
    </w:p>
    <w:p>
      <w:pPr>
        <w:pStyle w:val="some1"/>
      </w:pPr>
      <w:r>
        <w:t>50-2x9=                                                  709+200-511=</w:t>
      </w:r>
    </w:p>
    <w:p>
      <w:r>
        <w:br/>
      </w:r>
    </w:p>
    <w:p>
      <w:pPr>
        <w:pStyle w:val="some1"/>
      </w:pPr>
      <w:r>
        <w:t>18-16/8=</w:t>
      </w:r>
    </w:p>
    <w:p>
      <w:r>
        <w:br/>
      </w:r>
    </w:p>
    <w:p>
      <w:pPr>
        <w:pStyle w:val="some1"/>
      </w:pPr>
      <w:r>
        <w:t>9+7x5=</w:t>
      </w:r>
    </w:p>
    <w:p>
      <w:r>
        <w:br/>
      </w:r>
    </w:p>
    <w:p>
      <w:pPr>
        <w:pStyle w:val="some1"/>
      </w:pPr>
      <w:r>
        <w:t>96-44+18=                                                  379-197-120=</w:t>
      </w:r>
    </w:p>
    <w:p>
      <w:r>
        <w:br/>
      </w:r>
    </w:p>
    <w:p>
      <w:pPr>
        <w:pStyle w:val="some1"/>
      </w:pPr>
      <w:r>
        <w:t>53-20/5=</w:t>
      </w:r>
    </w:p>
    <w:p>
      <w:pPr>
        <w:pStyle w:val="some1"/>
      </w:pPr>
      <w:r>
        <w:t>9x5-45=                                                  722-147-325=</w:t>
      </w:r>
    </w:p>
    <w:p>
      <w:r>
        <w:br/>
      </w:r>
    </w:p>
    <w:p>
      <w:pPr>
        <w:pStyle w:val="some1"/>
      </w:pPr>
      <w:r>
        <w:t>89-25-37=</w:t>
      </w:r>
    </w:p>
    <w:p>
      <w:r>
        <w:br/>
      </w:r>
    </w:p>
    <w:p>
      <w:pPr>
        <w:pStyle w:val="some1"/>
      </w:pPr>
      <w:r>
        <w:t>73-68+51=                                                  327+340+256=</w:t>
      </w:r>
    </w:p>
    <w:p>
      <w:r>
        <w:br/>
      </w:r>
    </w:p>
    <w:p>
      <w:pPr>
        <w:pStyle w:val="some1"/>
      </w:pPr>
      <w:r>
        <w:t>81-48+44=</w:t>
      </w:r>
    </w:p>
    <w:p>
      <w:r>
        <w:br/>
      </w:r>
    </w:p>
    <w:p>
      <w:pPr>
        <w:pStyle w:val="some1"/>
      </w:pPr>
      <w:r>
        <w:t>55-7/7=</w:t>
      </w:r>
    </w:p>
    <w:p>
      <w:r>
        <w:br/>
      </w:r>
    </w:p>
    <w:p>
      <w:pPr>
        <w:pStyle w:val="some1"/>
      </w:pPr>
      <w:r>
        <w:t>77-30/5=                                                  642+355-706=</w:t>
      </w:r>
    </w:p>
    <w:p>
      <w:r>
        <w:br/>
      </w:r>
    </w:p>
    <w:p>
      <w:pPr>
        <w:pStyle w:val="some1"/>
      </w:pPr>
      <w:r>
        <w:t>44-63/7=</w:t>
      </w:r>
    </w:p>
    <w:p>
      <w:r>
        <w:br/>
      </w:r>
    </w:p>
    <w:p>
      <w:pPr>
        <w:pStyle w:val="some1"/>
      </w:pPr>
      <w:r>
        <w:t>32/8+5=</w:t>
      </w:r>
    </w:p>
    <w:p>
      <w:r>
        <w:br/>
      </w:r>
    </w:p>
    <w:p>
      <w:pPr>
        <w:pStyle w:val="some1"/>
      </w:pPr>
      <w:r>
        <w:t>43+53-47=                                                  702-262-377=</w:t>
      </w:r>
    </w:p>
    <w:p>
      <w:r>
        <w:br/>
      </w:r>
    </w:p>
    <w:p>
      <w:pPr>
        <w:pStyle w:val="some1"/>
      </w:pPr>
      <w:r>
        <w:t>39+6/2=</w:t>
      </w:r>
    </w:p>
    <w:p>
      <w:pPr>
        <w:pStyle w:val="some1"/>
      </w:pPr>
      <w:r>
        <w:t>74-9x5=                                                  769-392+426=</w:t>
      </w:r>
    </w:p>
    <w:p>
      <w:r>
        <w:br/>
      </w:r>
    </w:p>
    <w:p>
      <w:pPr>
        <w:pStyle w:val="some1"/>
      </w:pPr>
      <w:r>
        <w:t>46+4x8=</w:t>
      </w:r>
    </w:p>
    <w:p>
      <w:r>
        <w:br/>
      </w:r>
    </w:p>
    <w:p>
      <w:pPr>
        <w:pStyle w:val="some1"/>
      </w:pPr>
      <w:r>
        <w:t>93-84+13=                                                  766+133+100=</w:t>
      </w:r>
    </w:p>
    <w:p>
      <w:r>
        <w:br/>
      </w:r>
    </w:p>
    <w:p>
      <w:pPr>
        <w:pStyle w:val="some1"/>
      </w:pPr>
      <w:r>
        <w:t>5x2+24=</w:t>
      </w:r>
    </w:p>
    <w:p>
      <w:r>
        <w:br/>
      </w:r>
    </w:p>
    <w:p>
      <w:pPr>
        <w:pStyle w:val="some1"/>
      </w:pPr>
      <w:r>
        <w:t>20/5-2=</w:t>
      </w:r>
    </w:p>
    <w:p>
      <w:r>
        <w:br/>
      </w:r>
    </w:p>
    <w:p>
      <w:pPr>
        <w:pStyle w:val="some1"/>
      </w:pPr>
      <w:r>
        <w:t>6x4+16=                                                  218+586-681=</w:t>
      </w:r>
    </w:p>
    <w:p>
      <w:r>
        <w:br/>
      </w:r>
    </w:p>
    <w:p>
      <w:pPr>
        <w:pStyle w:val="some1"/>
      </w:pPr>
      <w:r>
        <w:t>3x9-3=</w:t>
      </w:r>
    </w:p>
    <w:p>
      <w:r>
        <w:br/>
      </w:r>
    </w:p>
    <w:p>
      <w:pPr>
        <w:pStyle w:val="some1"/>
      </w:pPr>
      <w:r>
        <w:t>28+9/9=</w:t>
      </w:r>
    </w:p>
    <w:p>
      <w:r>
        <w:br/>
      </w:r>
    </w:p>
    <w:p>
      <w:pPr>
        <w:pStyle w:val="some1"/>
      </w:pPr>
      <w:r>
        <w:t>77-5x6=                                                  474-431+315=</w:t>
      </w:r>
    </w:p>
    <w:p>
      <w:r>
        <w:br/>
      </w:r>
    </w:p>
    <w:p>
      <w:pPr>
        <w:pStyle w:val="some1"/>
      </w:pPr>
      <w:r>
        <w:t>3x5+26=</w:t>
      </w:r>
    </w:p>
    <w:p>
      <w:pPr>
        <w:pStyle w:val="some1"/>
      </w:pPr>
      <w:r>
        <w:t>2-3/3=                                                  440-138-237=</w:t>
      </w:r>
    </w:p>
    <w:p>
      <w:r>
        <w:br/>
      </w:r>
    </w:p>
    <w:p>
      <w:pPr>
        <w:pStyle w:val="some1"/>
      </w:pPr>
      <w:r>
        <w:t>8x8-10=</w:t>
      </w:r>
    </w:p>
    <w:p>
      <w:r>
        <w:br/>
      </w:r>
    </w:p>
    <w:p>
      <w:pPr>
        <w:pStyle w:val="some1"/>
      </w:pPr>
      <w:r>
        <w:t>8x3-3=                                                  814-616-195=</w:t>
      </w:r>
    </w:p>
    <w:p>
      <w:r>
        <w:br/>
      </w:r>
    </w:p>
    <w:p>
      <w:pPr>
        <w:pStyle w:val="some1"/>
      </w:pPr>
      <w:r>
        <w:t>18+4x6=</w:t>
      </w:r>
    </w:p>
    <w:p>
      <w:r>
        <w:br/>
      </w:r>
    </w:p>
    <w:p>
      <w:pPr>
        <w:pStyle w:val="some1"/>
      </w:pPr>
      <w:r>
        <w:t>49/7+16=</w:t>
      </w:r>
    </w:p>
    <w:p>
      <w:r>
        <w:br/>
      </w:r>
    </w:p>
    <w:p>
      <w:pPr>
        <w:pStyle w:val="some1"/>
      </w:pPr>
      <w:r>
        <w:t>73+30/5=                                                  504+379-176=</w:t>
      </w:r>
    </w:p>
    <w:p>
      <w:r>
        <w:br/>
      </w:r>
    </w:p>
    <w:p>
      <w:pPr>
        <w:pStyle w:val="some1"/>
      </w:pPr>
      <w:r>
        <w:t>14/7+69=</w:t>
      </w:r>
    </w:p>
    <w:p>
      <w:r>
        <w:br/>
      </w:r>
    </w:p>
    <w:p>
      <w:pPr>
        <w:pStyle w:val="some1"/>
      </w:pPr>
      <w:r>
        <w:t>42-14/2=</w:t>
      </w:r>
    </w:p>
    <w:p>
      <w:r>
        <w:br/>
      </w:r>
    </w:p>
    <w:p>
      <w:pPr>
        <w:pStyle w:val="some1"/>
      </w:pPr>
      <w:r>
        <w:t>67-2x8=                                                  642+149+157=</w:t>
      </w:r>
    </w:p>
    <w:p>
      <w:r>
        <w:br/>
      </w:r>
    </w:p>
    <w:p>
      <w:pPr>
        <w:pStyle w:val="some1"/>
      </w:pPr>
      <w:r>
        <w:t>60+7x5=</w:t>
      </w:r>
    </w:p>
    <w:p>
      <w:pPr>
        <w:pStyle w:val="some1"/>
      </w:pPr>
      <w:r>
        <w:t>92-8x5=                                                  346+415-351=</w:t>
      </w:r>
    </w:p>
    <w:p>
      <w:r>
        <w:br/>
      </w:r>
    </w:p>
    <w:p>
      <w:pPr>
        <w:pStyle w:val="some1"/>
      </w:pPr>
      <w:r>
        <w:t>65-9/3=</w:t>
      </w:r>
    </w:p>
    <w:p>
      <w:r>
        <w:br/>
      </w:r>
    </w:p>
    <w:p>
      <w:pPr>
        <w:pStyle w:val="some1"/>
      </w:pPr>
      <w:r>
        <w:t>6x8-15=                                                  764+137-523=</w:t>
      </w:r>
    </w:p>
    <w:p>
      <w:r>
        <w:br/>
      </w:r>
    </w:p>
    <w:p>
      <w:pPr>
        <w:pStyle w:val="some1"/>
      </w:pPr>
      <w:r>
        <w:t>34-6x5=</w:t>
      </w:r>
    </w:p>
    <w:p>
      <w:r>
        <w:br/>
      </w:r>
    </w:p>
    <w:p>
      <w:pPr>
        <w:pStyle w:val="some1"/>
      </w:pPr>
      <w:r>
        <w:t>2x5+79=</w:t>
      </w:r>
    </w:p>
    <w:p>
      <w:r>
        <w:br/>
      </w:r>
    </w:p>
    <w:p>
      <w:pPr>
        <w:pStyle w:val="some1"/>
      </w:pPr>
      <w:r>
        <w:t>74+12/2=                                                  403+262-331=</w:t>
      </w:r>
    </w:p>
    <w:p>
      <w:r>
        <w:br/>
      </w:r>
    </w:p>
    <w:p>
      <w:pPr>
        <w:pStyle w:val="some1"/>
      </w:pPr>
      <w:r>
        <w:t>25+47-20=</w:t>
      </w:r>
    </w:p>
    <w:p>
      <w:r>
        <w:br/>
      </w:r>
    </w:p>
    <w:p>
      <w:pPr>
        <w:pStyle w:val="some1"/>
      </w:pPr>
      <w:r>
        <w:t>6x9+15=</w:t>
      </w:r>
    </w:p>
    <w:p>
      <w:r>
        <w:br/>
      </w:r>
    </w:p>
    <w:p>
      <w:pPr>
        <w:pStyle w:val="some1"/>
      </w:pPr>
      <w:r>
        <w:t>34+72/8=                                                  540+120-115=</w:t>
      </w:r>
    </w:p>
    <w:p>
      <w:r>
        <w:br/>
      </w:r>
    </w:p>
    <w:p>
      <w:pPr>
        <w:pStyle w:val="some1"/>
      </w:pPr>
      <w:r>
        <w:t>8/8+73=</w:t>
      </w:r>
    </w:p>
    <w:p>
      <w:pPr>
        <w:pStyle w:val="some1"/>
      </w:pPr>
      <w:r>
        <w:t>9-18/2=                                                  656-337-292=</w:t>
      </w:r>
    </w:p>
    <w:p>
      <w:r>
        <w:br/>
      </w:r>
    </w:p>
    <w:p>
      <w:pPr>
        <w:pStyle w:val="some1"/>
      </w:pPr>
      <w:r>
        <w:t>59-16+44=</w:t>
      </w:r>
    </w:p>
    <w:p>
      <w:r>
        <w:br/>
      </w:r>
    </w:p>
    <w:p>
      <w:pPr>
        <w:pStyle w:val="some1"/>
      </w:pPr>
      <w:r>
        <w:t>64/8-7=                                                  347-132+373=</w:t>
      </w:r>
    </w:p>
    <w:p>
      <w:r>
        <w:br/>
      </w:r>
    </w:p>
    <w:p>
      <w:pPr>
        <w:pStyle w:val="some1"/>
      </w:pPr>
      <w:r>
        <w:t>30/5+88=</w:t>
      </w:r>
    </w:p>
    <w:p>
      <w:r>
        <w:br/>
      </w:r>
    </w:p>
    <w:p>
      <w:pPr>
        <w:pStyle w:val="some1"/>
      </w:pPr>
      <w:r>
        <w:t>91-18/6=</w:t>
      </w:r>
    </w:p>
    <w:p>
      <w:r>
        <w:br/>
      </w:r>
    </w:p>
    <w:p>
      <w:pPr>
        <w:pStyle w:val="some1"/>
      </w:pPr>
      <w:r>
        <w:t>8-24/3=                                                  768-436-298=</w:t>
      </w:r>
    </w:p>
    <w:p>
      <w:r>
        <w:br/>
      </w:r>
    </w:p>
    <w:p>
      <w:pPr>
        <w:pStyle w:val="some1"/>
      </w:pPr>
      <w:r>
        <w:t>61+6x5=</w:t>
      </w:r>
    </w:p>
    <w:p>
      <w:r>
        <w:br/>
      </w:r>
    </w:p>
    <w:p>
      <w:pPr>
        <w:pStyle w:val="some1"/>
      </w:pPr>
      <w:r>
        <w:t>46-12/2=</w:t>
      </w:r>
    </w:p>
    <w:p>
      <w:r>
        <w:br/>
      </w:r>
    </w:p>
    <w:p>
      <w:pPr>
        <w:pStyle w:val="some1"/>
      </w:pPr>
      <w:r>
        <w:t>39+6x3=                                                  630-129-351=</w:t>
      </w:r>
    </w:p>
    <w:p>
      <w:r>
        <w:br/>
      </w:r>
    </w:p>
    <w:p>
      <w:pPr>
        <w:pStyle w:val="some1"/>
      </w:pPr>
      <w:r>
        <w:t>32/4+30=</w:t>
      </w:r>
    </w:p>
    <w:p>
      <w:pPr>
        <w:pStyle w:val="some1"/>
      </w:pPr>
      <w:r>
        <w:t>3x4+80=                                                  187+291+318=</w:t>
      </w:r>
    </w:p>
    <w:p>
      <w:r>
        <w:br/>
      </w:r>
    </w:p>
    <w:p>
      <w:pPr>
        <w:pStyle w:val="some1"/>
      </w:pPr>
      <w:r>
        <w:t>12/3+50=</w:t>
      </w:r>
    </w:p>
    <w:p>
      <w:r>
        <w:br/>
      </w:r>
    </w:p>
    <w:p>
      <w:pPr>
        <w:pStyle w:val="some1"/>
      </w:pPr>
      <w:r>
        <w:t>9/3+96=                                                  184+214-213=</w:t>
      </w:r>
    </w:p>
    <w:p>
      <w:r>
        <w:br/>
      </w:r>
    </w:p>
    <w:p>
      <w:pPr>
        <w:pStyle w:val="some1"/>
      </w:pPr>
      <w:r>
        <w:t>76-8x6=</w:t>
      </w:r>
    </w:p>
    <w:p>
      <w:r>
        <w:br/>
      </w:r>
    </w:p>
    <w:p>
      <w:pPr>
        <w:pStyle w:val="some1"/>
      </w:pPr>
      <w:r>
        <w:t>45-6/3=</w:t>
      </w:r>
    </w:p>
    <w:p>
      <w:r>
        <w:br/>
      </w:r>
    </w:p>
    <w:p>
      <w:pPr>
        <w:pStyle w:val="some1"/>
      </w:pPr>
      <w:r>
        <w:t>11-32/8=                                                  510+332-670=</w:t>
      </w:r>
    </w:p>
    <w:p>
      <w:r>
        <w:br/>
      </w:r>
    </w:p>
    <w:p>
      <w:pPr>
        <w:pStyle w:val="some1"/>
      </w:pPr>
      <w:r>
        <w:t>73-9/9=</w:t>
      </w:r>
    </w:p>
    <w:p>
      <w:r>
        <w:br/>
      </w:r>
    </w:p>
    <w:p>
      <w:pPr>
        <w:pStyle w:val="some1"/>
      </w:pPr>
      <w:r>
        <w:t>60-12/4=</w:t>
      </w:r>
    </w:p>
    <w:p>
      <w:r>
        <w:br/>
      </w:r>
    </w:p>
    <w:p>
      <w:pPr>
        <w:pStyle w:val="some1"/>
      </w:pPr>
      <w:r>
        <w:t>78-8x2=                                                  556+173+220=</w:t>
      </w:r>
    </w:p>
    <w:p>
      <w:r>
        <w:br/>
      </w:r>
    </w:p>
    <w:p>
      <w:pPr>
        <w:pStyle w:val="some1"/>
      </w:pPr>
      <w:r>
        <w:t>42/6-4=</w:t>
      </w:r>
    </w:p>
    <w:p>
      <w:pPr>
        <w:pStyle w:val="some1"/>
      </w:pPr>
      <w:r>
        <w:t>53+81/9=                                                  393-283+777=</w:t>
      </w:r>
    </w:p>
    <w:p>
      <w:r>
        <w:br/>
      </w:r>
    </w:p>
    <w:p>
      <w:pPr>
        <w:pStyle w:val="some1"/>
      </w:pPr>
      <w:r>
        <w:t>17+80-33=</w:t>
      </w:r>
    </w:p>
    <w:p>
      <w:r>
        <w:br/>
      </w:r>
    </w:p>
    <w:p>
      <w:pPr>
        <w:pStyle w:val="some1"/>
      </w:pPr>
      <w:r>
        <w:t>71-31+20=                                                  733-256-355=</w:t>
      </w:r>
    </w:p>
    <w:p>
      <w:r>
        <w:br/>
      </w:r>
    </w:p>
    <w:p>
      <w:pPr>
        <w:pStyle w:val="some1"/>
      </w:pPr>
      <w:r>
        <w:t>45+9x2=</w:t>
      </w:r>
    </w:p>
    <w:p>
      <w:r>
        <w:br/>
      </w:r>
    </w:p>
    <w:p>
      <w:pPr>
        <w:pStyle w:val="some1"/>
      </w:pPr>
      <w:r>
        <w:t>63+7x3=</w:t>
      </w:r>
    </w:p>
    <w:p>
      <w:r>
        <w:br/>
      </w:r>
    </w:p>
    <w:p>
      <w:pPr>
        <w:pStyle w:val="some1"/>
      </w:pPr>
      <w:r>
        <w:t>12/2+64=                                                  677+181+127=</w:t>
      </w:r>
    </w:p>
    <w:p>
      <w:r>
        <w:br/>
      </w:r>
    </w:p>
    <w:p>
      <w:pPr>
        <w:pStyle w:val="some1"/>
      </w:pPr>
      <w:r>
        <w:t>14/2+81=</w:t>
      </w:r>
    </w:p>
    <w:p>
      <w:r>
        <w:br/>
      </w:r>
    </w:p>
    <w:p>
      <w:pPr>
        <w:pStyle w:val="some1"/>
      </w:pPr>
      <w:r>
        <w:t>7x8-2=</w:t>
      </w:r>
    </w:p>
    <w:p>
      <w:r>
        <w:br/>
      </w:r>
    </w:p>
    <w:p>
      <w:pPr>
        <w:pStyle w:val="some1"/>
      </w:pPr>
      <w:r>
        <w:t>85-5x5=                                                  360+110+239=</w:t>
      </w:r>
    </w:p>
    <w:p>
      <w:r>
        <w:br/>
      </w:r>
    </w:p>
    <w:p>
      <w:pPr>
        <w:pStyle w:val="some1"/>
      </w:pPr>
      <w:r>
        <w:t>79-42/6=</w:t>
      </w:r>
    </w:p>
    <w:p>
      <w:pPr>
        <w:pStyle w:val="some1"/>
      </w:pPr>
      <w:r>
        <w:t>6x3+47=                                                  604+136+210=</w:t>
      </w:r>
    </w:p>
    <w:p>
      <w:r>
        <w:br/>
      </w:r>
    </w:p>
    <w:p>
      <w:pPr>
        <w:pStyle w:val="some1"/>
      </w:pPr>
      <w:r>
        <w:t>93-12+16=</w:t>
      </w:r>
    </w:p>
    <w:p>
      <w:r>
        <w:br/>
      </w:r>
    </w:p>
    <w:p>
      <w:pPr>
        <w:pStyle w:val="some1"/>
      </w:pPr>
      <w:r>
        <w:t>2x7+51=                                                  390+246+188=</w:t>
      </w:r>
    </w:p>
    <w:p>
      <w:r>
        <w:br/>
      </w:r>
    </w:p>
    <w:p>
      <w:pPr>
        <w:pStyle w:val="some1"/>
      </w:pPr>
      <w:r>
        <w:t>72+14-24=</w:t>
      </w:r>
    </w:p>
    <w:p>
      <w:r>
        <w:br/>
      </w:r>
    </w:p>
    <w:p>
      <w:pPr>
        <w:pStyle w:val="some1"/>
      </w:pPr>
      <w:r>
        <w:t>5x3+21=</w:t>
      </w:r>
    </w:p>
    <w:p>
      <w:r>
        <w:br/>
      </w:r>
    </w:p>
    <w:p>
      <w:pPr>
        <w:pStyle w:val="some1"/>
      </w:pPr>
      <w:r>
        <w:t>6-6/6=                                                  946-697-162=</w:t>
      </w:r>
    </w:p>
    <w:p>
      <w:r>
        <w:br/>
      </w:r>
    </w:p>
    <w:p>
      <w:pPr>
        <w:pStyle w:val="some1"/>
      </w:pPr>
      <w:r>
        <w:t>10/5+75=</w:t>
      </w:r>
    </w:p>
    <w:p>
      <w:r>
        <w:br/>
      </w:r>
    </w:p>
    <w:p>
      <w:pPr>
        <w:pStyle w:val="some1"/>
      </w:pPr>
      <w:r>
        <w:t>91-7x4=</w:t>
      </w:r>
    </w:p>
    <w:p>
      <w:r>
        <w:br/>
      </w:r>
    </w:p>
    <w:p>
      <w:pPr>
        <w:pStyle w:val="some1"/>
      </w:pPr>
      <w:r>
        <w:t>86-9x4=                                                  616-415+160=</w:t>
      </w:r>
    </w:p>
    <w:p>
      <w:r>
        <w:br/>
      </w:r>
    </w:p>
    <w:p>
      <w:pPr>
        <w:pStyle w:val="some1"/>
      </w:pPr>
      <w:r>
        <w:t>79-47+45=</w:t>
      </w:r>
    </w:p>
    <w:p>
      <w:pPr>
        <w:pStyle w:val="some1"/>
      </w:pPr>
      <w:r>
        <w:t>20+27/9=                                                  547-320-143=</w:t>
      </w:r>
    </w:p>
    <w:p>
      <w:r>
        <w:br/>
      </w:r>
    </w:p>
    <w:p>
      <w:pPr>
        <w:pStyle w:val="some1"/>
      </w:pPr>
      <w:r>
        <w:t>18/3+34=</w:t>
      </w:r>
    </w:p>
    <w:p>
      <w:r>
        <w:br/>
      </w:r>
    </w:p>
    <w:p>
      <w:pPr>
        <w:pStyle w:val="some1"/>
      </w:pPr>
      <w:r>
        <w:t>95-6x6=                                                  193+600+173=</w:t>
      </w:r>
    </w:p>
    <w:p>
      <w:r>
        <w:br/>
      </w:r>
    </w:p>
    <w:p>
      <w:pPr>
        <w:pStyle w:val="some1"/>
      </w:pPr>
      <w:r>
        <w:t>56-7x3=</w:t>
      </w:r>
    </w:p>
    <w:p>
      <w:r>
        <w:br/>
      </w:r>
    </w:p>
    <w:p>
      <w:pPr>
        <w:pStyle w:val="some1"/>
      </w:pPr>
      <w:r>
        <w:t>72-57+76=</w:t>
      </w:r>
    </w:p>
    <w:p>
      <w:r>
        <w:br/>
      </w:r>
    </w:p>
    <w:p>
      <w:pPr>
        <w:pStyle w:val="some1"/>
      </w:pPr>
      <w:r>
        <w:t>39-20+53=                                                  185+371+407=</w:t>
      </w:r>
    </w:p>
    <w:p>
      <w:r>
        <w:br/>
      </w:r>
    </w:p>
    <w:p>
      <w:pPr>
        <w:pStyle w:val="some1"/>
      </w:pPr>
      <w:r>
        <w:t>50-8/8=</w:t>
      </w:r>
    </w:p>
    <w:p>
      <w:r>
        <w:br/>
      </w:r>
    </w:p>
    <w:p>
      <w:pPr>
        <w:pStyle w:val="some1"/>
      </w:pPr>
      <w:r>
        <w:t>8x2+64=</w:t>
      </w:r>
    </w:p>
    <w:p>
      <w:r>
        <w:br/>
      </w:r>
    </w:p>
    <w:p>
      <w:pPr>
        <w:pStyle w:val="some1"/>
      </w:pPr>
      <w:r>
        <w:t>54-45+53=                                                  341-121-112=</w:t>
      </w:r>
    </w:p>
    <w:p>
      <w:r>
        <w:br/>
      </w:r>
    </w:p>
    <w:p>
      <w:pPr>
        <w:pStyle w:val="some1"/>
      </w:pPr>
      <w:r>
        <w:t>18+30/6=</w:t>
      </w:r>
    </w:p>
    <w:p>
      <w:pPr>
        <w:pStyle w:val="some1"/>
      </w:pPr>
      <w:r>
        <w:t>82-4x7=                                                  199+233-295=</w:t>
      </w:r>
    </w:p>
    <w:p>
      <w:r>
        <w:br/>
      </w:r>
    </w:p>
    <w:p>
      <w:pPr>
        <w:pStyle w:val="some1"/>
      </w:pPr>
      <w:r>
        <w:t>66-24/3=</w:t>
      </w:r>
    </w:p>
    <w:p>
      <w:r>
        <w:br/>
      </w:r>
    </w:p>
    <w:p>
      <w:pPr>
        <w:pStyle w:val="some1"/>
      </w:pPr>
      <w:r>
        <w:t>8x8-47=                                                  740+158-478=</w:t>
      </w:r>
    </w:p>
    <w:p>
      <w:r>
        <w:br/>
      </w:r>
    </w:p>
    <w:p>
      <w:pPr>
        <w:pStyle w:val="some1"/>
      </w:pPr>
      <w:r>
        <w:t>49-16/2=</w:t>
      </w:r>
    </w:p>
    <w:p>
      <w:r>
        <w:br/>
      </w:r>
    </w:p>
    <w:p>
      <w:pPr>
        <w:pStyle w:val="some1"/>
      </w:pPr>
      <w:r>
        <w:t>73+42/6=</w:t>
      </w:r>
    </w:p>
    <w:p>
      <w:r>
        <w:br/>
      </w:r>
    </w:p>
    <w:p>
      <w:pPr>
        <w:pStyle w:val="some1"/>
      </w:pPr>
      <w:r>
        <w:t>94-82+22=                                                  660+183+124=</w:t>
      </w:r>
    </w:p>
    <w:p>
      <w:r>
        <w:br/>
      </w:r>
    </w:p>
    <w:p>
      <w:pPr>
        <w:pStyle w:val="some1"/>
      </w:pPr>
      <w:r>
        <w:t>32+2x7=</w:t>
      </w:r>
    </w:p>
    <w:p>
      <w:r>
        <w:br/>
      </w:r>
    </w:p>
    <w:p>
      <w:pPr>
        <w:pStyle w:val="some1"/>
      </w:pPr>
      <w:r>
        <w:t>7+48/8=</w:t>
      </w:r>
    </w:p>
    <w:p>
      <w:r>
        <w:br/>
      </w:r>
    </w:p>
    <w:p>
      <w:pPr>
        <w:pStyle w:val="some1"/>
      </w:pPr>
      <w:r>
        <w:t>82-52+54=                                                  439+127+323=</w:t>
      </w:r>
    </w:p>
    <w:p>
      <w:r>
        <w:br/>
      </w:r>
    </w:p>
    <w:p>
      <w:pPr>
        <w:pStyle w:val="some1"/>
      </w:pPr>
      <w:r>
        <w:t>41-4/4=</w:t>
      </w:r>
    </w:p>
    <w:p>
      <w:pPr>
        <w:pStyle w:val="some1"/>
      </w:pPr>
      <w:r>
        <w:t>54+4/4=                                                  513+148-120=</w:t>
      </w:r>
    </w:p>
    <w:p>
      <w:r>
        <w:br/>
      </w:r>
    </w:p>
    <w:p>
      <w:pPr>
        <w:pStyle w:val="some1"/>
      </w:pPr>
      <w:r>
        <w:t>6x3+12=</w:t>
      </w:r>
    </w:p>
    <w:p>
      <w:r>
        <w:br/>
      </w:r>
    </w:p>
    <w:p>
      <w:pPr>
        <w:pStyle w:val="some1"/>
      </w:pPr>
      <w:r>
        <w:t>32-25/5=                                                  319-123-114=</w:t>
      </w:r>
    </w:p>
    <w:p>
      <w:r>
        <w:br/>
      </w:r>
    </w:p>
    <w:p>
      <w:pPr>
        <w:pStyle w:val="some1"/>
      </w:pPr>
      <w:r>
        <w:t>7/7+34=</w:t>
      </w:r>
    </w:p>
    <w:p>
      <w:r>
        <w:br/>
      </w:r>
    </w:p>
    <w:p>
      <w:pPr>
        <w:pStyle w:val="some1"/>
      </w:pPr>
      <w:r>
        <w:t>95-15-30=</w:t>
      </w:r>
    </w:p>
    <w:p>
      <w:r>
        <w:br/>
      </w:r>
    </w:p>
    <w:p>
      <w:pPr>
        <w:pStyle w:val="some1"/>
      </w:pPr>
      <w:r>
        <w:t>16-30/6=                                                  825-472-273=</w:t>
      </w:r>
    </w:p>
    <w:p>
      <w:r>
        <w:br/>
      </w:r>
    </w:p>
    <w:p>
      <w:pPr>
        <w:pStyle w:val="some1"/>
      </w:pPr>
      <w:r>
        <w:t>57+17-33=</w:t>
      </w:r>
    </w:p>
    <w:p>
      <w:r>
        <w:br/>
      </w:r>
    </w:p>
    <w:p>
      <w:pPr>
        <w:pStyle w:val="some1"/>
      </w:pPr>
      <w:r>
        <w:t>95-6/3=</w:t>
      </w:r>
    </w:p>
    <w:p>
      <w:r>
        <w:br/>
      </w:r>
    </w:p>
    <w:p>
      <w:pPr>
        <w:pStyle w:val="some1"/>
      </w:pPr>
      <w:r>
        <w:t>74-53+63=                                                  596-193-255=</w:t>
      </w:r>
    </w:p>
    <w:p>
      <w:r>
        <w:br/>
      </w:r>
    </w:p>
    <w:p>
      <w:pPr>
        <w:pStyle w:val="some1"/>
      </w:pPr>
      <w:r>
        <w:t>24/4+65=</w:t>
      </w:r>
    </w:p>
    <w:p>
      <w:pPr>
        <w:pStyle w:val="some1"/>
      </w:pPr>
      <w:r>
        <w:t>9/3+33=                                                  982-485-245=</w:t>
      </w:r>
    </w:p>
    <w:p>
      <w:r>
        <w:br/>
      </w:r>
    </w:p>
    <w:p>
      <w:pPr>
        <w:pStyle w:val="some1"/>
      </w:pPr>
      <w:r>
        <w:t>5x2+55=</w:t>
      </w:r>
    </w:p>
    <w:p>
      <w:r>
        <w:br/>
      </w:r>
    </w:p>
    <w:p>
      <w:pPr>
        <w:pStyle w:val="some1"/>
      </w:pPr>
      <w:r>
        <w:t>16+76-62=                                                  227-140+842=</w:t>
      </w:r>
    </w:p>
    <w:p>
      <w:r>
        <w:br/>
      </w:r>
    </w:p>
    <w:p>
      <w:pPr>
        <w:pStyle w:val="some1"/>
      </w:pPr>
      <w:r>
        <w:t>6/6+23=</w:t>
      </w:r>
    </w:p>
    <w:p>
      <w:r>
        <w:br/>
      </w:r>
    </w:p>
    <w:p>
      <w:pPr>
        <w:pStyle w:val="some1"/>
      </w:pPr>
      <w:r>
        <w:t>32/8+33=</w:t>
      </w:r>
    </w:p>
    <w:p>
      <w:r>
        <w:br/>
      </w:r>
    </w:p>
    <w:p>
      <w:pPr>
        <w:pStyle w:val="some1"/>
      </w:pPr>
      <w:r>
        <w:t>28+50+11=                                                  473+492-569=</w:t>
      </w:r>
    </w:p>
    <w:p>
      <w:r>
        <w:br/>
      </w:r>
    </w:p>
    <w:p>
      <w:pPr>
        <w:pStyle w:val="some1"/>
      </w:pPr>
      <w:r>
        <w:t>34+7x9=</w:t>
      </w:r>
    </w:p>
    <w:p>
      <w:r>
        <w:br/>
      </w:r>
    </w:p>
    <w:p>
      <w:pPr>
        <w:pStyle w:val="some1"/>
      </w:pPr>
      <w:r>
        <w:t>76-9x3=</w:t>
      </w:r>
    </w:p>
    <w:p>
      <w:r>
        <w:br/>
      </w:r>
    </w:p>
    <w:p>
      <w:pPr>
        <w:pStyle w:val="some1"/>
      </w:pPr>
      <w:r>
        <w:t>86+6x2=                                                  462-129-121=</w:t>
      </w:r>
    </w:p>
    <w:p>
      <w:r>
        <w:br/>
      </w:r>
    </w:p>
    <w:p>
      <w:pPr>
        <w:pStyle w:val="some1"/>
      </w:pPr>
      <w:r>
        <w:t>25-6x4=</w:t>
      </w:r>
    </w:p>
    <w:p>
      <w:pPr>
        <w:pStyle w:val="some1"/>
      </w:pPr>
      <w:r>
        <w:t>56-7/7=                                                  683+109+200=</w:t>
      </w:r>
    </w:p>
    <w:p>
      <w:r>
        <w:br/>
      </w:r>
    </w:p>
    <w:p>
      <w:pPr>
        <w:pStyle w:val="some1"/>
      </w:pPr>
      <w:r>
        <w:t>8-32/8=</w:t>
      </w:r>
    </w:p>
    <w:p>
      <w:r>
        <w:br/>
      </w:r>
    </w:p>
    <w:p>
      <w:pPr>
        <w:pStyle w:val="some1"/>
      </w:pPr>
      <w:r>
        <w:t>9x9-43=                                                  603+236-306=</w:t>
      </w:r>
    </w:p>
    <w:p>
      <w:r>
        <w:br/>
      </w:r>
    </w:p>
    <w:p>
      <w:pPr>
        <w:pStyle w:val="some1"/>
      </w:pPr>
      <w:r>
        <w:t>32+44-15=</w:t>
      </w:r>
    </w:p>
    <w:p>
      <w:r>
        <w:br/>
      </w:r>
    </w:p>
    <w:p>
      <w:pPr>
        <w:pStyle w:val="some1"/>
      </w:pPr>
      <w:r>
        <w:t>38-28+86=</w:t>
      </w:r>
    </w:p>
    <w:p>
      <w:r>
        <w:br/>
      </w:r>
    </w:p>
    <w:p>
      <w:pPr>
        <w:pStyle w:val="some1"/>
      </w:pPr>
      <w:r>
        <w:t>15+76-46=                                                  334+300+329=</w:t>
      </w:r>
    </w:p>
    <w:p>
      <w:r>
        <w:br/>
      </w:r>
    </w:p>
    <w:p>
      <w:pPr>
        <w:pStyle w:val="some1"/>
      </w:pPr>
      <w:r>
        <w:t>5x7+6=</w:t>
      </w:r>
    </w:p>
    <w:p>
      <w:r>
        <w:br/>
      </w:r>
    </w:p>
    <w:p>
      <w:pPr>
        <w:pStyle w:val="some1"/>
      </w:pPr>
      <w:r>
        <w:t>45+7x2=</w:t>
      </w:r>
    </w:p>
    <w:p>
      <w:r>
        <w:br/>
      </w:r>
    </w:p>
    <w:p>
      <w:pPr>
        <w:pStyle w:val="some1"/>
      </w:pPr>
      <w:r>
        <w:t>64-8x5=                                                  723-603+335=</w:t>
      </w:r>
    </w:p>
    <w:p>
      <w:r>
        <w:br/>
      </w:r>
    </w:p>
    <w:p>
      <w:pPr>
        <w:pStyle w:val="some1"/>
      </w:pPr>
      <w:r>
        <w:t>13+9/3=</w:t>
      </w:r>
    </w:p>
    <w:p>
      <w:pPr>
        <w:pStyle w:val="some1"/>
      </w:pPr>
      <w:r>
        <w:t>35+56-77=                                                  834-541-136=</w:t>
      </w:r>
    </w:p>
    <w:p>
      <w:r>
        <w:br/>
      </w:r>
    </w:p>
    <w:p>
      <w:pPr>
        <w:pStyle w:val="some1"/>
      </w:pPr>
      <w:r>
        <w:t>55-4x3=</w:t>
      </w:r>
    </w:p>
    <w:p>
      <w:r>
        <w:br/>
      </w:r>
    </w:p>
    <w:p>
      <w:pPr>
        <w:pStyle w:val="some1"/>
      </w:pPr>
      <w:r>
        <w:t>27+68-92=                                                  667+220-546=</w:t>
      </w:r>
    </w:p>
    <w:p>
      <w:r>
        <w:br/>
      </w:r>
    </w:p>
    <w:p>
      <w:pPr>
        <w:pStyle w:val="some1"/>
      </w:pPr>
      <w:r>
        <w:t>2+4x5=</w:t>
      </w:r>
    </w:p>
    <w:p>
      <w:r>
        <w:br/>
      </w:r>
    </w:p>
    <w:p>
      <w:pPr>
        <w:pStyle w:val="some1"/>
      </w:pPr>
      <w:r>
        <w:t>77+9x2=</w:t>
      </w:r>
    </w:p>
    <w:p>
      <w:r>
        <w:br/>
      </w:r>
    </w:p>
    <w:p>
      <w:pPr>
        <w:pStyle w:val="some1"/>
      </w:pPr>
      <w:r>
        <w:t>79+42/6=                                                  834+106-699=</w:t>
      </w:r>
    </w:p>
    <w:p>
      <w:r>
        <w:br/>
      </w:r>
    </w:p>
    <w:p>
      <w:pPr>
        <w:pStyle w:val="some1"/>
      </w:pPr>
      <w:r>
        <w:t>89-20/4=</w:t>
      </w:r>
    </w:p>
    <w:p>
      <w:r>
        <w:br/>
      </w:r>
    </w:p>
    <w:p>
      <w:pPr>
        <w:pStyle w:val="some1"/>
      </w:pPr>
      <w:r>
        <w:t>3x8+43=</w:t>
      </w:r>
    </w:p>
    <w:p>
      <w:r>
        <w:br/>
      </w:r>
    </w:p>
    <w:p>
      <w:pPr>
        <w:pStyle w:val="some1"/>
      </w:pPr>
      <w:r>
        <w:t>7x7-43=                                                  611+178-479=</w:t>
      </w:r>
    </w:p>
    <w:p>
      <w:r>
        <w:br/>
      </w:r>
    </w:p>
    <w:p>
      <w:pPr>
        <w:pStyle w:val="some1"/>
      </w:pPr>
      <w:r>
        <w:t>83-79+35=</w:t>
      </w:r>
    </w:p>
    <w:p>
      <w:pPr>
        <w:pStyle w:val="some1"/>
      </w:pPr>
      <w:r>
        <w:t>7+5x4=                                                  140+475-257=</w:t>
      </w:r>
    </w:p>
    <w:p>
      <w:r>
        <w:br/>
      </w:r>
    </w:p>
    <w:p>
      <w:pPr>
        <w:pStyle w:val="some1"/>
      </w:pPr>
      <w:r>
        <w:t>25-8/2=</w:t>
      </w:r>
    </w:p>
    <w:p>
      <w:r>
        <w:br/>
      </w:r>
    </w:p>
    <w:p>
      <w:pPr>
        <w:pStyle w:val="some1"/>
      </w:pPr>
      <w:r>
        <w:t>27-64/8=                                                  541+349-708=</w:t>
      </w:r>
    </w:p>
    <w:p>
      <w:r>
        <w:br/>
      </w:r>
    </w:p>
    <w:p>
      <w:pPr>
        <w:pStyle w:val="some1"/>
      </w:pPr>
      <w:r>
        <w:t>54-38+20=</w:t>
      </w:r>
    </w:p>
    <w:p>
      <w:r>
        <w:br/>
      </w:r>
    </w:p>
    <w:p>
      <w:pPr>
        <w:pStyle w:val="some1"/>
      </w:pPr>
      <w:r>
        <w:t>66-18/3=</w:t>
      </w:r>
    </w:p>
    <w:p>
      <w:r>
        <w:br/>
      </w:r>
    </w:p>
    <w:p>
      <w:pPr>
        <w:pStyle w:val="some1"/>
      </w:pPr>
      <w:r>
        <w:t>16+4x4=                                                  310+214-137=</w:t>
      </w:r>
    </w:p>
    <w:p>
      <w:r>
        <w:br/>
      </w:r>
    </w:p>
    <w:p>
      <w:pPr>
        <w:pStyle w:val="some1"/>
      </w:pPr>
      <w:r>
        <w:t>44+40/5=</w:t>
      </w:r>
    </w:p>
    <w:p>
      <w:r>
        <w:br/>
      </w:r>
    </w:p>
    <w:p>
      <w:pPr>
        <w:pStyle w:val="some1"/>
      </w:pPr>
      <w:r>
        <w:t>33+9x7=</w:t>
      </w:r>
    </w:p>
    <w:p>
      <w:r>
        <w:br/>
      </w:r>
    </w:p>
    <w:p>
      <w:pPr>
        <w:pStyle w:val="some1"/>
      </w:pPr>
      <w:r>
        <w:t>9/9+15=                                                  805+122-214=</w:t>
      </w:r>
    </w:p>
    <w:p>
      <w:r>
        <w:br/>
      </w:r>
    </w:p>
    <w:p>
      <w:pPr>
        <w:pStyle w:val="some1"/>
      </w:pPr>
      <w:r>
        <w:t>37-12/3=</w:t>
      </w:r>
    </w:p>
    <w:p>
      <w:pPr>
        <w:pStyle w:val="some1"/>
      </w:pPr>
      <w:r>
        <w:t>71+20/5=                                                  512+139-265=</w:t>
      </w:r>
    </w:p>
    <w:p>
      <w:r>
        <w:br/>
      </w:r>
    </w:p>
    <w:p>
      <w:pPr>
        <w:pStyle w:val="some1"/>
      </w:pPr>
      <w:r>
        <w:t>79-9x2=</w:t>
      </w:r>
    </w:p>
    <w:p>
      <w:r>
        <w:br/>
      </w:r>
    </w:p>
    <w:p>
      <w:pPr>
        <w:pStyle w:val="some1"/>
      </w:pPr>
      <w:r>
        <w:t>64+32/8=                                                  468+147+329=</w:t>
      </w:r>
    </w:p>
    <w:p>
      <w:r>
        <w:br/>
      </w:r>
    </w:p>
    <w:p>
      <w:pPr>
        <w:pStyle w:val="some1"/>
      </w:pPr>
      <w:r>
        <w:t>62-7x2=</w:t>
      </w:r>
    </w:p>
    <w:p>
      <w:r>
        <w:br/>
      </w:r>
    </w:p>
    <w:p>
      <w:pPr>
        <w:pStyle w:val="some1"/>
      </w:pPr>
      <w:r>
        <w:t>3x4+12=</w:t>
      </w:r>
    </w:p>
    <w:p>
      <w:r>
        <w:br/>
      </w:r>
    </w:p>
    <w:p>
      <w:pPr>
        <w:pStyle w:val="some1"/>
      </w:pPr>
      <w:r>
        <w:t>48+38-55=                                                  869+117-434=</w:t>
      </w:r>
    </w:p>
    <w:p>
      <w:r>
        <w:br/>
      </w:r>
    </w:p>
    <w:p>
      <w:pPr>
        <w:pStyle w:val="some1"/>
      </w:pPr>
      <w:r>
        <w:t>63-9x6=</w:t>
      </w:r>
    </w:p>
    <w:p>
      <w:r>
        <w:br/>
      </w:r>
    </w:p>
    <w:p>
      <w:pPr>
        <w:pStyle w:val="some1"/>
      </w:pPr>
      <w:r>
        <w:t>70-54/9=</w:t>
      </w:r>
    </w:p>
    <w:p>
      <w:r>
        <w:br/>
      </w:r>
    </w:p>
    <w:p>
      <w:pPr>
        <w:pStyle w:val="some1"/>
      </w:pPr>
      <w:r>
        <w:t>45-40/8=                                                  389+361+248=</w:t>
      </w:r>
    </w:p>
    <w:p>
      <w:r>
        <w:br/>
      </w:r>
    </w:p>
    <w:p>
      <w:pPr>
        <w:pStyle w:val="some1"/>
      </w:pPr>
      <w:r>
        <w:t>73-4/2=</w:t>
      </w:r>
    </w:p>
    <w:p>
      <w:pPr>
        <w:pStyle w:val="some1"/>
      </w:pPr>
      <w:r>
        <w:t>8x6-40=                                                  599-191-342=</w:t>
      </w:r>
    </w:p>
    <w:p>
      <w:r>
        <w:br/>
      </w:r>
    </w:p>
    <w:p>
      <w:pPr>
        <w:pStyle w:val="some1"/>
      </w:pPr>
      <w:r>
        <w:t>28+9x6=</w:t>
      </w:r>
    </w:p>
    <w:p>
      <w:r>
        <w:br/>
      </w:r>
    </w:p>
    <w:p>
      <w:pPr>
        <w:pStyle w:val="some1"/>
      </w:pPr>
      <w:r>
        <w:t>30-3x4=                                                  797+100+102=</w:t>
      </w:r>
    </w:p>
    <w:p>
      <w:r>
        <w:br/>
      </w:r>
    </w:p>
    <w:p>
      <w:pPr>
        <w:pStyle w:val="some1"/>
      </w:pPr>
      <w:r>
        <w:t>32+42/7=</w:t>
      </w:r>
    </w:p>
    <w:p>
      <w:r>
        <w:br/>
      </w:r>
    </w:p>
    <w:p>
      <w:pPr>
        <w:pStyle w:val="some1"/>
      </w:pPr>
      <w:r>
        <w:t>29-20/4=</w:t>
      </w:r>
    </w:p>
    <w:p>
      <w:r>
        <w:br/>
      </w:r>
    </w:p>
    <w:p>
      <w:pPr>
        <w:pStyle w:val="some1"/>
      </w:pPr>
      <w:r>
        <w:t>65-7x7=                                                  700+160+122=</w:t>
      </w:r>
    </w:p>
    <w:p>
      <w:r>
        <w:br/>
      </w:r>
    </w:p>
    <w:p>
      <w:pPr>
        <w:pStyle w:val="some1"/>
      </w:pPr>
      <w:r>
        <w:t>74+5/5=</w:t>
      </w:r>
    </w:p>
    <w:p>
      <w:r>
        <w:br/>
      </w:r>
    </w:p>
    <w:p>
      <w:pPr>
        <w:pStyle w:val="some1"/>
      </w:pPr>
      <w:r>
        <w:t>72+3x6=</w:t>
      </w:r>
    </w:p>
    <w:p>
      <w:r>
        <w:br/>
      </w:r>
    </w:p>
    <w:p>
      <w:pPr>
        <w:pStyle w:val="some1"/>
      </w:pPr>
      <w:r>
        <w:t>91-89+43=                                                  251-237+414=</w:t>
      </w:r>
    </w:p>
    <w:p>
      <w:r>
        <w:br/>
      </w:r>
    </w:p>
    <w:p>
      <w:pPr>
        <w:pStyle w:val="some1"/>
      </w:pPr>
      <w:r>
        <w:t>31+17-23=</w:t>
      </w:r>
    </w:p>
    <w:p>
      <w:pPr>
        <w:pStyle w:val="some1"/>
      </w:pPr>
      <w:r>
        <w:t>4x6+28=                                                  143+115-161=</w:t>
      </w:r>
    </w:p>
    <w:p>
      <w:r>
        <w:br/>
      </w:r>
    </w:p>
    <w:p>
      <w:pPr>
        <w:pStyle w:val="some1"/>
      </w:pPr>
      <w:r>
        <w:t>8x3-10=</w:t>
      </w:r>
    </w:p>
    <w:p>
      <w:r>
        <w:br/>
      </w:r>
    </w:p>
    <w:p>
      <w:pPr>
        <w:pStyle w:val="some1"/>
      </w:pPr>
      <w:r>
        <w:t>28+6x3=                                                  566+108+187=</w:t>
      </w:r>
    </w:p>
    <w:p>
      <w:r>
        <w:br/>
      </w:r>
    </w:p>
    <w:p>
      <w:pPr>
        <w:pStyle w:val="some1"/>
      </w:pPr>
      <w:r>
        <w:t>49+72/9=</w:t>
      </w:r>
    </w:p>
    <w:p>
      <w:r>
        <w:br/>
      </w:r>
    </w:p>
    <w:p>
      <w:pPr>
        <w:pStyle w:val="some1"/>
      </w:pPr>
      <w:r>
        <w:t>17-12/6=</w:t>
      </w:r>
    </w:p>
    <w:p>
      <w:r>
        <w:br/>
      </w:r>
    </w:p>
    <w:p>
      <w:pPr>
        <w:pStyle w:val="some1"/>
      </w:pPr>
      <w:r>
        <w:t>33+12/6=                                                  500-199+633=</w:t>
      </w:r>
    </w:p>
    <w:p>
      <w:r>
        <w:br/>
      </w:r>
    </w:p>
    <w:p>
      <w:pPr>
        <w:pStyle w:val="some1"/>
      </w:pPr>
      <w:r>
        <w:t>13-3x4=</w:t>
      </w:r>
    </w:p>
    <w:p>
      <w:r>
        <w:br/>
      </w:r>
    </w:p>
    <w:p>
      <w:pPr>
        <w:pStyle w:val="some1"/>
      </w:pPr>
      <w:r>
        <w:t>37-24/4=</w:t>
      </w:r>
    </w:p>
    <w:p>
      <w:r>
        <w:br/>
      </w:r>
    </w:p>
    <w:p>
      <w:pPr>
        <w:pStyle w:val="some1"/>
      </w:pPr>
      <w:r>
        <w:t>18+7x8=                                                  720+274-124=</w:t>
      </w:r>
    </w:p>
    <w:p>
      <w:r>
        <w:br/>
      </w:r>
    </w:p>
    <w:p>
      <w:pPr>
        <w:pStyle w:val="some1"/>
      </w:pPr>
      <w:r>
        <w:t>25+62-37=</w:t>
      </w:r>
    </w:p>
    <w:p>
      <w:pPr>
        <w:pStyle w:val="some1"/>
      </w:pPr>
      <w:r>
        <w:t>38-6x2=                                                  382-250-101=</w:t>
      </w:r>
    </w:p>
    <w:p>
      <w:r>
        <w:br/>
      </w:r>
    </w:p>
    <w:p>
      <w:pPr>
        <w:pStyle w:val="some1"/>
      </w:pPr>
      <w:r>
        <w:t>7x6-11=</w:t>
      </w:r>
    </w:p>
    <w:p>
      <w:r>
        <w:br/>
      </w:r>
    </w:p>
    <w:p>
      <w:pPr>
        <w:pStyle w:val="some1"/>
      </w:pPr>
      <w:r>
        <w:t>76-45/9=                                                  726-511-137=</w:t>
      </w:r>
    </w:p>
    <w:p>
      <w:r>
        <w:br/>
      </w:r>
    </w:p>
    <w:p>
      <w:pPr>
        <w:pStyle w:val="some1"/>
      </w:pPr>
      <w:r>
        <w:t>58+33-61=</w:t>
      </w:r>
    </w:p>
    <w:p>
      <w:r>
        <w:br/>
      </w:r>
    </w:p>
    <w:p>
      <w:pPr>
        <w:pStyle w:val="some1"/>
      </w:pPr>
      <w:r>
        <w:t>34+6/2=</w:t>
      </w:r>
    </w:p>
    <w:p>
      <w:r>
        <w:br/>
      </w:r>
    </w:p>
    <w:p>
      <w:pPr>
        <w:pStyle w:val="some1"/>
      </w:pPr>
      <w:r>
        <w:t>13+6x4=                                                  596-398-109=</w:t>
      </w:r>
    </w:p>
    <w:p>
      <w:r>
        <w:br/>
      </w:r>
    </w:p>
    <w:p>
      <w:pPr>
        <w:pStyle w:val="some1"/>
      </w:pPr>
      <w:r>
        <w:t>68-63/7=</w:t>
      </w:r>
    </w:p>
    <w:p>
      <w:r>
        <w:br/>
      </w:r>
    </w:p>
    <w:p>
      <w:pPr>
        <w:pStyle w:val="some1"/>
      </w:pPr>
      <w:r>
        <w:t>76-36/6=</w:t>
      </w:r>
    </w:p>
    <w:p>
      <w:r>
        <w:br/>
      </w:r>
    </w:p>
    <w:p>
      <w:pPr>
        <w:pStyle w:val="some1"/>
      </w:pPr>
      <w:r>
        <w:t>5x7-29=                                                  645-318-307=</w:t>
      </w:r>
    </w:p>
    <w:p>
      <w:r>
        <w:br/>
      </w:r>
    </w:p>
    <w:p>
      <w:pPr>
        <w:pStyle w:val="some1"/>
      </w:pPr>
      <w:r>
        <w:t>22-54/6=</w:t>
      </w:r>
    </w:p>
    <w:p>
      <w:pPr>
        <w:pStyle w:val="some1"/>
      </w:pPr>
      <w:r>
        <w:t>2x7+23=                                                  214-213+940=</w:t>
      </w:r>
    </w:p>
    <w:p>
      <w:r>
        <w:br/>
      </w:r>
    </w:p>
    <w:p>
      <w:pPr>
        <w:pStyle w:val="some1"/>
      </w:pPr>
      <w:r>
        <w:t>48-31+43=</w:t>
      </w:r>
    </w:p>
    <w:p>
      <w:r>
        <w:br/>
      </w:r>
    </w:p>
    <w:p>
      <w:pPr>
        <w:pStyle w:val="some1"/>
      </w:pPr>
      <w:r>
        <w:t>63-9x4=                                                  300+279-290=</w:t>
      </w:r>
    </w:p>
    <w:p>
      <w:r>
        <w:br/>
      </w:r>
    </w:p>
    <w:p>
      <w:pPr>
        <w:pStyle w:val="some1"/>
      </w:pPr>
      <w:r>
        <w:t>72+6/6=</w:t>
      </w:r>
    </w:p>
    <w:p>
      <w:r>
        <w:br/>
      </w:r>
    </w:p>
    <w:p>
      <w:pPr>
        <w:pStyle w:val="some1"/>
      </w:pPr>
      <w:r>
        <w:t>91-8x4=</w:t>
      </w:r>
    </w:p>
    <w:p>
      <w:r>
        <w:br/>
      </w:r>
    </w:p>
    <w:p>
      <w:pPr>
        <w:pStyle w:val="some1"/>
      </w:pPr>
      <w:r>
        <w:t>38-4x7=                                                  479+387-364=</w:t>
      </w:r>
    </w:p>
    <w:p>
      <w:r>
        <w:br/>
      </w:r>
    </w:p>
    <w:p>
      <w:pPr>
        <w:pStyle w:val="some1"/>
      </w:pPr>
      <w:r>
        <w:t>74-8x6=</w:t>
      </w:r>
    </w:p>
    <w:p>
      <w:r>
        <w:br/>
      </w:r>
    </w:p>
    <w:p>
      <w:pPr>
        <w:pStyle w:val="some1"/>
      </w:pPr>
      <w:r>
        <w:t>91-5x2=</w:t>
      </w:r>
    </w:p>
    <w:p>
      <w:r>
        <w:br/>
      </w:r>
    </w:p>
    <w:p>
      <w:pPr>
        <w:pStyle w:val="some1"/>
      </w:pPr>
      <w:r>
        <w:t>99-45-30=                                                  723+120+112=</w:t>
      </w:r>
    </w:p>
    <w:p>
      <w:r>
        <w:br/>
      </w:r>
    </w:p>
    <w:p>
      <w:pPr>
        <w:pStyle w:val="some1"/>
      </w:pPr>
      <w:r>
        <w:t>40+19-47=</w:t>
      </w:r>
    </w:p>
    <w:p>
      <w:pPr>
        <w:pStyle w:val="some1"/>
      </w:pPr>
      <w:r>
        <w:t>78+2x7=                                                  375+153-344=</w:t>
      </w:r>
    </w:p>
    <w:p>
      <w:r>
        <w:br/>
      </w:r>
    </w:p>
    <w:p>
      <w:pPr>
        <w:pStyle w:val="some1"/>
      </w:pPr>
      <w:r>
        <w:t>3/3+58=</w:t>
      </w:r>
    </w:p>
    <w:p>
      <w:r>
        <w:br/>
      </w:r>
    </w:p>
    <w:p>
      <w:pPr>
        <w:pStyle w:val="some1"/>
      </w:pPr>
      <w:r>
        <w:t>91-54/6=                                                  375-103-195=</w:t>
      </w:r>
    </w:p>
    <w:p>
      <w:r>
        <w:br/>
      </w:r>
    </w:p>
    <w:p>
      <w:pPr>
        <w:pStyle w:val="some1"/>
      </w:pPr>
      <w:r>
        <w:t>3x8+57=</w:t>
      </w:r>
    </w:p>
    <w:p>
      <w:r>
        <w:br/>
      </w:r>
    </w:p>
    <w:p>
      <w:pPr>
        <w:pStyle w:val="some1"/>
      </w:pPr>
      <w:r>
        <w:t>44+3x7=</w:t>
      </w:r>
    </w:p>
    <w:p>
      <w:r>
        <w:br/>
      </w:r>
    </w:p>
    <w:p>
      <w:pPr>
        <w:pStyle w:val="some1"/>
      </w:pPr>
      <w:r>
        <w:t>89-5x5=                                                  824-666+714=</w:t>
      </w:r>
    </w:p>
    <w:p>
      <w:r>
        <w:br/>
      </w:r>
    </w:p>
    <w:p>
      <w:pPr>
        <w:pStyle w:val="some1"/>
      </w:pPr>
      <w:r>
        <w:t>9x8-15=</w:t>
      </w:r>
    </w:p>
    <w:p>
      <w:r>
        <w:br/>
      </w:r>
    </w:p>
    <w:p>
      <w:pPr>
        <w:pStyle w:val="some1"/>
      </w:pPr>
      <w:r>
        <w:t>30+42/7=</w:t>
      </w:r>
    </w:p>
    <w:p>
      <w:r>
        <w:br/>
      </w:r>
    </w:p>
    <w:p>
      <w:pPr>
        <w:pStyle w:val="some1"/>
      </w:pPr>
      <w:r>
        <w:t>12/4+34=                                                  465+234-653=</w:t>
      </w:r>
    </w:p>
    <w:p>
      <w:r>
        <w:br/>
      </w:r>
    </w:p>
    <w:p>
      <w:pPr>
        <w:pStyle w:val="some1"/>
      </w:pPr>
      <w:r>
        <w:t>14+25+46=</w:t>
      </w:r>
    </w:p>
    <w:p>
      <w:pPr>
        <w:pStyle w:val="some1"/>
      </w:pPr>
      <w:r>
        <w:t>6/3+41=                                                  981-155-579=</w:t>
      </w:r>
    </w:p>
    <w:p>
      <w:r>
        <w:br/>
      </w:r>
    </w:p>
    <w:p>
      <w:pPr>
        <w:pStyle w:val="some1"/>
      </w:pPr>
      <w:r>
        <w:t>68-7x7=</w:t>
      </w:r>
    </w:p>
    <w:p>
      <w:r>
        <w:br/>
      </w:r>
    </w:p>
    <w:p>
      <w:pPr>
        <w:pStyle w:val="some1"/>
      </w:pPr>
      <w:r>
        <w:t>56+21-27=                                                  206+157-201=</w:t>
      </w:r>
    </w:p>
    <w:p>
      <w:r>
        <w:br/>
      </w:r>
    </w:p>
    <w:p>
      <w:pPr>
        <w:pStyle w:val="some1"/>
      </w:pPr>
      <w:r>
        <w:t>84-4x7=</w:t>
      </w:r>
    </w:p>
    <w:p>
      <w:r>
        <w:br/>
      </w:r>
    </w:p>
    <w:p>
      <w:pPr>
        <w:pStyle w:val="some1"/>
      </w:pPr>
      <w:r>
        <w:t>39+9x3=</w:t>
      </w:r>
    </w:p>
    <w:p>
      <w:r>
        <w:br/>
      </w:r>
    </w:p>
    <w:p>
      <w:pPr>
        <w:pStyle w:val="some1"/>
      </w:pPr>
      <w:r>
        <w:t>5x9-17=                                                  620-269+549=</w:t>
      </w:r>
    </w:p>
    <w:p>
      <w:r>
        <w:br/>
      </w:r>
    </w:p>
    <w:p>
      <w:pPr>
        <w:pStyle w:val="some1"/>
      </w:pPr>
      <w:r>
        <w:t>31+4x6=</w:t>
      </w:r>
    </w:p>
    <w:p>
      <w:r>
        <w:br/>
      </w:r>
    </w:p>
    <w:p>
      <w:pPr>
        <w:pStyle w:val="some1"/>
      </w:pPr>
      <w:r>
        <w:t>49-5x3=</w:t>
      </w:r>
    </w:p>
    <w:p>
      <w:r>
        <w:br/>
      </w:r>
    </w:p>
    <w:p>
      <w:pPr>
        <w:pStyle w:val="some1"/>
      </w:pPr>
      <w:r>
        <w:t>5x6+52=                                                  437-353+281=</w:t>
      </w:r>
    </w:p>
    <w:p>
      <w:r>
        <w:br/>
      </w:r>
    </w:p>
    <w:p>
      <w:pPr>
        <w:pStyle w:val="some1"/>
      </w:pPr>
      <w:r>
        <w:t>93-25-56=</w:t>
      </w:r>
    </w:p>
    <w:p>
      <w:pPr>
        <w:pStyle w:val="some1"/>
      </w:pPr>
      <w:r>
        <w:t>47-3x5=                                                  208+576-705=</w:t>
      </w:r>
    </w:p>
    <w:p>
      <w:r>
        <w:br/>
      </w:r>
    </w:p>
    <w:p>
      <w:pPr>
        <w:pStyle w:val="some1"/>
      </w:pPr>
      <w:r>
        <w:t>3/3+10=</w:t>
      </w:r>
    </w:p>
    <w:p>
      <w:r>
        <w:br/>
      </w:r>
    </w:p>
    <w:p>
      <w:pPr>
        <w:pStyle w:val="some1"/>
      </w:pPr>
      <w:r>
        <w:t>40-5x3=                                                  708+150+132=</w:t>
      </w:r>
    </w:p>
    <w:p>
      <w:r>
        <w:br/>
      </w:r>
    </w:p>
    <w:p>
      <w:pPr>
        <w:pStyle w:val="some1"/>
      </w:pPr>
      <w:r>
        <w:t>39+34-64=</w:t>
      </w:r>
    </w:p>
    <w:p>
      <w:r>
        <w:br/>
      </w:r>
    </w:p>
    <w:p>
      <w:pPr>
        <w:pStyle w:val="some1"/>
      </w:pPr>
      <w:r>
        <w:t>50+8/8=</w:t>
      </w:r>
    </w:p>
    <w:p>
      <w:r>
        <w:br/>
      </w:r>
    </w:p>
    <w:p>
      <w:pPr>
        <w:pStyle w:val="some1"/>
      </w:pPr>
      <w:r>
        <w:t>94-8x4=                                                  588-244+615=</w:t>
      </w:r>
    </w:p>
    <w:p>
      <w:r>
        <w:br/>
      </w:r>
    </w:p>
    <w:p>
      <w:pPr>
        <w:pStyle w:val="some1"/>
      </w:pPr>
      <w:r>
        <w:t>31-16/4=</w:t>
      </w:r>
    </w:p>
    <w:p>
      <w:r>
        <w:br/>
      </w:r>
    </w:p>
    <w:p>
      <w:pPr>
        <w:pStyle w:val="some1"/>
      </w:pPr>
      <w:r>
        <w:t>98-10/5=</w:t>
      </w:r>
    </w:p>
    <w:p>
      <w:r>
        <w:br/>
      </w:r>
    </w:p>
    <w:p>
      <w:pPr>
        <w:pStyle w:val="some1"/>
      </w:pPr>
      <w:r>
        <w:t>51-3x8=                                                  550-346+285=</w:t>
      </w:r>
    </w:p>
    <w:p>
      <w:r>
        <w:br/>
      </w:r>
    </w:p>
    <w:p>
      <w:pPr>
        <w:pStyle w:val="some1"/>
      </w:pPr>
      <w:r>
        <w:t>49+8x6=</w:t>
      </w:r>
    </w:p>
    <w:p>
      <w:pPr>
        <w:pStyle w:val="some1"/>
      </w:pPr>
      <w:r>
        <w:t>8x6+23=                                                  201-113+883=</w:t>
      </w:r>
    </w:p>
    <w:p>
      <w:r>
        <w:br/>
      </w:r>
    </w:p>
    <w:p>
      <w:pPr>
        <w:pStyle w:val="some1"/>
      </w:pPr>
      <w:r>
        <w:t>22+65-17=</w:t>
      </w:r>
    </w:p>
    <w:p>
      <w:r>
        <w:br/>
      </w:r>
    </w:p>
    <w:p>
      <w:pPr>
        <w:pStyle w:val="some1"/>
      </w:pPr>
      <w:r>
        <w:t>40-4/2=                                                  369-164-114=</w:t>
      </w:r>
    </w:p>
    <w:p>
      <w:r>
        <w:br/>
      </w:r>
    </w:p>
    <w:p>
      <w:pPr>
        <w:pStyle w:val="some1"/>
      </w:pPr>
      <w:r>
        <w:t>30-8/4=</w:t>
      </w:r>
    </w:p>
    <w:p>
      <w:r>
        <w:br/>
      </w:r>
    </w:p>
    <w:p>
      <w:pPr>
        <w:pStyle w:val="some1"/>
      </w:pPr>
      <w:r>
        <w:t>34+18/6=</w:t>
      </w:r>
    </w:p>
    <w:p>
      <w:r>
        <w:br/>
      </w:r>
    </w:p>
    <w:p>
      <w:pPr>
        <w:pStyle w:val="some1"/>
      </w:pPr>
      <w:r>
        <w:t>73-2x8=                                                  111+248+174=</w:t>
      </w:r>
    </w:p>
    <w:p>
      <w:r>
        <w:br/>
      </w:r>
    </w:p>
    <w:p>
      <w:pPr>
        <w:pStyle w:val="some1"/>
      </w:pPr>
      <w:r>
        <w:t>7x6-25=</w:t>
      </w:r>
    </w:p>
    <w:p>
      <w:r>
        <w:br/>
      </w:r>
    </w:p>
    <w:p>
      <w:pPr>
        <w:pStyle w:val="some1"/>
      </w:pPr>
      <w:r>
        <w:t>12/4+42=</w:t>
      </w:r>
    </w:p>
    <w:p>
      <w:r>
        <w:br/>
      </w:r>
    </w:p>
    <w:p>
      <w:pPr>
        <w:pStyle w:val="some1"/>
      </w:pPr>
      <w:r>
        <w:t>94-81+36=                                                  284-277+685=</w:t>
      </w:r>
    </w:p>
    <w:p>
      <w:r>
        <w:br/>
      </w:r>
    </w:p>
    <w:p>
      <w:pPr>
        <w:pStyle w:val="some1"/>
      </w:pPr>
      <w:r>
        <w:t>38-48/6=</w:t>
      </w:r>
    </w:p>
    <w:p>
      <w:pPr>
        <w:pStyle w:val="some1"/>
      </w:pPr>
      <w:r>
        <w:t>43+41-84=                                                  801-378-258=</w:t>
      </w:r>
    </w:p>
    <w:p>
      <w:r>
        <w:br/>
      </w:r>
    </w:p>
    <w:p>
      <w:pPr>
        <w:pStyle w:val="some1"/>
      </w:pPr>
      <w:r>
        <w:t>78-38+31=</w:t>
      </w:r>
    </w:p>
    <w:p>
      <w:r>
        <w:br/>
      </w:r>
    </w:p>
    <w:p>
      <w:pPr>
        <w:pStyle w:val="some1"/>
      </w:pPr>
      <w:r>
        <w:t>70-5/5=                                                  553-232-118=</w:t>
      </w:r>
    </w:p>
    <w:p>
      <w:r>
        <w:br/>
      </w:r>
    </w:p>
    <w:p>
      <w:pPr>
        <w:pStyle w:val="some1"/>
      </w:pPr>
      <w:r>
        <w:t>50-4x4=</w:t>
      </w:r>
    </w:p>
    <w:p>
      <w:r>
        <w:br/>
      </w:r>
    </w:p>
    <w:p>
      <w:pPr>
        <w:pStyle w:val="some1"/>
      </w:pPr>
      <w:r>
        <w:t>85-24/8=</w:t>
      </w:r>
    </w:p>
    <w:p>
      <w:r>
        <w:br/>
      </w:r>
    </w:p>
    <w:p>
      <w:pPr>
        <w:pStyle w:val="some1"/>
      </w:pPr>
      <w:r>
        <w:t>18/9+97=                                                  861-167+100=</w:t>
      </w:r>
    </w:p>
    <w:p>
      <w:r>
        <w:br/>
      </w:r>
    </w:p>
    <w:p>
      <w:pPr>
        <w:pStyle w:val="some1"/>
      </w:pPr>
      <w:r>
        <w:t>43+34-48=</w:t>
      </w:r>
    </w:p>
    <w:p>
      <w:r>
        <w:br/>
      </w:r>
    </w:p>
    <w:p>
      <w:pPr>
        <w:pStyle w:val="some1"/>
      </w:pPr>
      <w:r>
        <w:t>98-46-47=</w:t>
      </w:r>
    </w:p>
    <w:p>
      <w:r>
        <w:br/>
      </w:r>
    </w:p>
    <w:p>
      <w:pPr>
        <w:pStyle w:val="some1"/>
      </w:pPr>
      <w:r>
        <w:t>98-7x9=                                                  930-515+491=</w:t>
      </w:r>
    </w:p>
    <w:p>
      <w:r>
        <w:br/>
      </w:r>
    </w:p>
    <w:p>
      <w:pPr>
        <w:pStyle w:val="some1"/>
      </w:pPr>
      <w:r>
        <w:t>55-15/3=</w:t>
      </w:r>
    </w:p>
    <w:p>
      <w:pPr>
        <w:pStyle w:val="some1"/>
      </w:pPr>
      <w:r>
        <w:t>56-5x9=                                                  722-364-104=</w:t>
      </w:r>
    </w:p>
    <w:p>
      <w:r>
        <w:br/>
      </w:r>
    </w:p>
    <w:p>
      <w:pPr>
        <w:pStyle w:val="some1"/>
      </w:pPr>
      <w:r>
        <w:t>80+2/2=</w:t>
      </w:r>
    </w:p>
    <w:p>
      <w:r>
        <w:br/>
      </w:r>
    </w:p>
    <w:p>
      <w:pPr>
        <w:pStyle w:val="some1"/>
      </w:pPr>
      <w:r>
        <w:t>12/4+49=                                                  313-147-152=</w:t>
      </w:r>
    </w:p>
    <w:p>
      <w:r>
        <w:br/>
      </w:r>
    </w:p>
    <w:p>
      <w:pPr>
        <w:pStyle w:val="some1"/>
      </w:pPr>
      <w:r>
        <w:t>7x2+86=</w:t>
      </w:r>
    </w:p>
    <w:p>
      <w:r>
        <w:br/>
      </w:r>
    </w:p>
    <w:p>
      <w:pPr>
        <w:pStyle w:val="some1"/>
      </w:pPr>
      <w:r>
        <w:t>9x9-69=</w:t>
      </w:r>
    </w:p>
    <w:p>
      <w:r>
        <w:br/>
      </w:r>
    </w:p>
    <w:p>
      <w:pPr>
        <w:pStyle w:val="some1"/>
      </w:pPr>
      <w:r>
        <w:t>48+13-29=                                                  169+633+171=</w:t>
      </w:r>
    </w:p>
    <w:p>
      <w:r>
        <w:br/>
      </w:r>
    </w:p>
    <w:p>
      <w:pPr>
        <w:pStyle w:val="some1"/>
      </w:pPr>
      <w:r>
        <w:t>36-29+14=</w:t>
      </w:r>
    </w:p>
    <w:p>
      <w:r>
        <w:br/>
      </w:r>
    </w:p>
    <w:p>
      <w:pPr>
        <w:pStyle w:val="some1"/>
      </w:pPr>
      <w:r>
        <w:t>62-39+35=</w:t>
      </w:r>
    </w:p>
    <w:p>
      <w:r>
        <w:br/>
      </w:r>
    </w:p>
    <w:p>
      <w:pPr>
        <w:pStyle w:val="some1"/>
      </w:pPr>
      <w:r>
        <w:t>8x8+3=                                                  642+145+146=</w:t>
      </w:r>
    </w:p>
    <w:p>
      <w:r>
        <w:br/>
      </w:r>
    </w:p>
    <w:p>
      <w:pPr>
        <w:pStyle w:val="some1"/>
      </w:pPr>
      <w:r>
        <w:t>45-39+34=</w:t>
      </w:r>
    </w:p>
    <w:p>
      <w:pPr>
        <w:pStyle w:val="some1"/>
      </w:pPr>
      <w:r>
        <w:t>39+21/7=                                                  619+248+125=</w:t>
      </w:r>
    </w:p>
    <w:p>
      <w:r>
        <w:br/>
      </w:r>
    </w:p>
    <w:p>
      <w:pPr>
        <w:pStyle w:val="some1"/>
      </w:pPr>
      <w:r>
        <w:t>64-3x8=</w:t>
      </w:r>
    </w:p>
    <w:p>
      <w:r>
        <w:br/>
      </w:r>
    </w:p>
    <w:p>
      <w:pPr>
        <w:pStyle w:val="some1"/>
      </w:pPr>
      <w:r>
        <w:t>25-25+12=                                                  962-799+598=</w:t>
      </w:r>
    </w:p>
    <w:p>
      <w:r>
        <w:br/>
      </w:r>
    </w:p>
    <w:p>
      <w:pPr>
        <w:pStyle w:val="some1"/>
      </w:pPr>
      <w:r>
        <w:t>34+5x8=</w:t>
      </w:r>
    </w:p>
    <w:p>
      <w:r>
        <w:br/>
      </w:r>
    </w:p>
    <w:p>
      <w:pPr>
        <w:pStyle w:val="some1"/>
      </w:pPr>
      <w:r>
        <w:t>37-6x2=</w:t>
      </w:r>
    </w:p>
    <w:p>
      <w:r>
        <w:br/>
      </w:r>
    </w:p>
    <w:p>
      <w:pPr>
        <w:pStyle w:val="some1"/>
      </w:pPr>
      <w:r>
        <w:t>20-11+34=                                                  802-110-368=</w:t>
      </w:r>
    </w:p>
    <w:p>
      <w:r>
        <w:br/>
      </w:r>
    </w:p>
    <w:p>
      <w:pPr>
        <w:pStyle w:val="some1"/>
      </w:pPr>
      <w:r>
        <w:t>99-3x5=</w:t>
      </w:r>
    </w:p>
    <w:p>
      <w:r>
        <w:br/>
      </w:r>
    </w:p>
    <w:p>
      <w:pPr>
        <w:pStyle w:val="some1"/>
      </w:pPr>
      <w:r>
        <w:t>7/7+92=</w:t>
      </w:r>
    </w:p>
    <w:p>
      <w:r>
        <w:br/>
      </w:r>
    </w:p>
    <w:p>
      <w:pPr>
        <w:pStyle w:val="some1"/>
      </w:pPr>
      <w:r>
        <w:t>21-3x7=                                                  326-230+240=</w:t>
      </w:r>
    </w:p>
    <w:p>
      <w:r>
        <w:br/>
      </w:r>
    </w:p>
    <w:p>
      <w:pPr>
        <w:pStyle w:val="some1"/>
      </w:pPr>
      <w:r>
        <w:t>51+19-12=</w:t>
      </w:r>
    </w:p>
    <w:p>
      <w:pPr>
        <w:pStyle w:val="some1"/>
      </w:pPr>
      <w:r>
        <w:t>66+28/4=                                                  183+788-213=</w:t>
      </w:r>
    </w:p>
    <w:p>
      <w:r>
        <w:br/>
      </w:r>
    </w:p>
    <w:p>
      <w:pPr>
        <w:pStyle w:val="some1"/>
      </w:pPr>
      <w:r>
        <w:t>15-9/9=</w:t>
      </w:r>
    </w:p>
    <w:p>
      <w:r>
        <w:br/>
      </w:r>
    </w:p>
    <w:p>
      <w:pPr>
        <w:pStyle w:val="some1"/>
      </w:pPr>
      <w:r>
        <w:t>16/4+51=                                                  893-535+617=</w:t>
      </w:r>
    </w:p>
    <w:p>
      <w:r>
        <w:br/>
      </w:r>
    </w:p>
    <w:p>
      <w:pPr>
        <w:pStyle w:val="some1"/>
      </w:pPr>
      <w:r>
        <w:t>83+4x4=</w:t>
      </w:r>
    </w:p>
    <w:p>
      <w:r>
        <w:br/>
      </w:r>
    </w:p>
    <w:p>
      <w:pPr>
        <w:pStyle w:val="some1"/>
      </w:pPr>
      <w:r>
        <w:t>22-18/6=</w:t>
      </w:r>
    </w:p>
    <w:p>
      <w:r>
        <w:br/>
      </w:r>
    </w:p>
    <w:p>
      <w:pPr>
        <w:pStyle w:val="some1"/>
      </w:pPr>
      <w:r>
        <w:t>23+5x4=                                                  388+194+406=</w:t>
      </w:r>
    </w:p>
    <w:p>
      <w:r>
        <w:br/>
      </w:r>
    </w:p>
    <w:p>
      <w:pPr>
        <w:pStyle w:val="some1"/>
      </w:pPr>
      <w:r>
        <w:t>73-63/7=</w:t>
      </w:r>
    </w:p>
    <w:p>
      <w:r>
        <w:br/>
      </w:r>
    </w:p>
    <w:p>
      <w:pPr>
        <w:pStyle w:val="some1"/>
      </w:pPr>
      <w:r>
        <w:t>5x9-35=</w:t>
      </w:r>
    </w:p>
    <w:p>
      <w:r>
        <w:br/>
      </w:r>
    </w:p>
    <w:p>
      <w:pPr>
        <w:pStyle w:val="some1"/>
      </w:pPr>
      <w:r>
        <w:t>21-42/6=                                                  282+589-755=</w:t>
      </w:r>
    </w:p>
    <w:p>
      <w:r>
        <w:br/>
      </w:r>
    </w:p>
    <w:p>
      <w:pPr>
        <w:pStyle w:val="some1"/>
      </w:pPr>
      <w:r>
        <w:t>42/6+57=</w:t>
      </w:r>
    </w:p>
    <w:p>
      <w:pPr>
        <w:pStyle w:val="some1"/>
      </w:pPr>
      <w:r>
        <w:t>67-43+10=                                                  143+590-537=</w:t>
      </w:r>
    </w:p>
    <w:p>
      <w:r>
        <w:br/>
      </w:r>
    </w:p>
    <w:p>
      <w:pPr>
        <w:pStyle w:val="some1"/>
      </w:pPr>
      <w:r>
        <w:t>23+24/6=</w:t>
      </w:r>
    </w:p>
    <w:p>
      <w:r>
        <w:br/>
      </w:r>
    </w:p>
    <w:p>
      <w:pPr>
        <w:pStyle w:val="some1"/>
      </w:pPr>
      <w:r>
        <w:t>96-51-36=                                                  618-392-208=</w:t>
      </w:r>
    </w:p>
    <w:p>
      <w:r>
        <w:br/>
      </w:r>
    </w:p>
    <w:p>
      <w:pPr>
        <w:pStyle w:val="some1"/>
      </w:pPr>
      <w:r>
        <w:t>6x7-40=</w:t>
      </w:r>
    </w:p>
    <w:p>
      <w:r>
        <w:br/>
      </w:r>
    </w:p>
    <w:p>
      <w:pPr>
        <w:pStyle w:val="some1"/>
      </w:pPr>
      <w:r>
        <w:t>4/2+84=</w:t>
      </w:r>
    </w:p>
    <w:p>
      <w:r>
        <w:br/>
      </w:r>
    </w:p>
    <w:p>
      <w:pPr>
        <w:pStyle w:val="some1"/>
      </w:pPr>
      <w:r>
        <w:t>61-32/8=                                                  919-355+227=</w:t>
      </w:r>
    </w:p>
    <w:p>
      <w:r>
        <w:br/>
      </w:r>
    </w:p>
    <w:p>
      <w:pPr>
        <w:pStyle w:val="some1"/>
      </w:pPr>
      <w:r>
        <w:t>90-7x3=</w:t>
      </w:r>
    </w:p>
    <w:p>
      <w:r>
        <w:br/>
      </w:r>
    </w:p>
    <w:p>
      <w:pPr>
        <w:pStyle w:val="some1"/>
      </w:pPr>
      <w:r>
        <w:t>71-27/9=</w:t>
      </w:r>
    </w:p>
    <w:p>
      <w:r>
        <w:br/>
      </w:r>
    </w:p>
    <w:p>
      <w:pPr>
        <w:pStyle w:val="some1"/>
      </w:pPr>
      <w:r>
        <w:t>6x3+26=                                                  408-235+178=</w:t>
      </w:r>
    </w:p>
    <w:p>
      <w:r>
        <w:br/>
      </w:r>
    </w:p>
    <w:p>
      <w:pPr>
        <w:pStyle w:val="some1"/>
      </w:pPr>
      <w:r>
        <w:t>49/7+61=</w:t>
      </w:r>
    </w:p>
    <w:p>
      <w:pPr>
        <w:pStyle w:val="some1"/>
      </w:pPr>
      <w:r>
        <w:t>37+47-58=                                                  653+173+167=</w:t>
      </w:r>
    </w:p>
    <w:p>
      <w:r>
        <w:br/>
      </w:r>
    </w:p>
    <w:p>
      <w:pPr>
        <w:pStyle w:val="some1"/>
      </w:pPr>
      <w:r>
        <w:t>5x6+43=</w:t>
      </w:r>
    </w:p>
    <w:p>
      <w:r>
        <w:br/>
      </w:r>
    </w:p>
    <w:p>
      <w:pPr>
        <w:pStyle w:val="some1"/>
      </w:pPr>
      <w:r>
        <w:t>96-18/9=                                                  554-257+645=</w:t>
      </w:r>
    </w:p>
    <w:p>
      <w:r>
        <w:br/>
      </w:r>
    </w:p>
    <w:p>
      <w:pPr>
        <w:pStyle w:val="some1"/>
      </w:pPr>
      <w:r>
        <w:t>59-28+28=</w:t>
      </w:r>
    </w:p>
    <w:p>
      <w:r>
        <w:br/>
      </w:r>
    </w:p>
    <w:p>
      <w:pPr>
        <w:pStyle w:val="some1"/>
      </w:pPr>
      <w:r>
        <w:t>71+35/5=</w:t>
      </w:r>
    </w:p>
    <w:p>
      <w:r>
        <w:br/>
      </w:r>
    </w:p>
    <w:p>
      <w:pPr>
        <w:pStyle w:val="some1"/>
      </w:pPr>
      <w:r>
        <w:t>5x5+32=                                                  229+395-299=</w:t>
      </w:r>
    </w:p>
    <w:p>
      <w:r>
        <w:br/>
      </w:r>
    </w:p>
    <w:p>
      <w:pPr>
        <w:pStyle w:val="some1"/>
      </w:pPr>
      <w:r>
        <w:t>10-5x2=</w:t>
      </w:r>
    </w:p>
    <w:p>
      <w:r>
        <w:br/>
      </w:r>
    </w:p>
    <w:p>
      <w:pPr>
        <w:pStyle w:val="some1"/>
      </w:pPr>
      <w:r>
        <w:t>65+8/8=</w:t>
      </w:r>
    </w:p>
    <w:p>
      <w:r>
        <w:br/>
      </w:r>
    </w:p>
    <w:p>
      <w:pPr>
        <w:pStyle w:val="some1"/>
      </w:pPr>
      <w:r>
        <w:t>84-40/5=                                                  249+127-332=</w:t>
      </w:r>
    </w:p>
    <w:p>
      <w:r>
        <w:br/>
      </w:r>
    </w:p>
    <w:p>
      <w:pPr>
        <w:pStyle w:val="some1"/>
      </w:pPr>
      <w:r>
        <w:t>1+32/4=</w:t>
      </w:r>
    </w:p>
    <w:p>
      <w:pPr>
        <w:pStyle w:val="some1"/>
      </w:pPr>
      <w:r>
        <w:t>4x6+45=                                                  673+150+114=</w:t>
      </w:r>
    </w:p>
    <w:p>
      <w:r>
        <w:br/>
      </w:r>
    </w:p>
    <w:p>
      <w:pPr>
        <w:pStyle w:val="some1"/>
      </w:pPr>
      <w:r>
        <w:t>20/5+86=</w:t>
      </w:r>
    </w:p>
    <w:p>
      <w:r>
        <w:br/>
      </w:r>
    </w:p>
    <w:p>
      <w:pPr>
        <w:pStyle w:val="some1"/>
      </w:pPr>
      <w:r>
        <w:t>25+5x3=                                                  948-388+114=</w:t>
      </w:r>
    </w:p>
    <w:p>
      <w:r>
        <w:br/>
      </w:r>
    </w:p>
    <w:p>
      <w:pPr>
        <w:pStyle w:val="some1"/>
      </w:pPr>
      <w:r>
        <w:t>37+39-62=</w:t>
      </w:r>
    </w:p>
    <w:p>
      <w:r>
        <w:br/>
      </w:r>
    </w:p>
    <w:p>
      <w:pPr>
        <w:pStyle w:val="some1"/>
      </w:pPr>
      <w:r>
        <w:t>91-9x5=</w:t>
      </w:r>
    </w:p>
    <w:p>
      <w:r>
        <w:br/>
      </w:r>
    </w:p>
    <w:p>
      <w:pPr>
        <w:pStyle w:val="some1"/>
      </w:pPr>
      <w:r>
        <w:t>44-28/4=                                                  902-564+333=</w:t>
      </w:r>
    </w:p>
    <w:p>
      <w:r>
        <w:br/>
      </w:r>
    </w:p>
    <w:p>
      <w:pPr>
        <w:pStyle w:val="some1"/>
      </w:pPr>
      <w:r>
        <w:t>72+15/3=</w:t>
      </w:r>
    </w:p>
    <w:p>
      <w:r>
        <w:br/>
      </w:r>
    </w:p>
    <w:p>
      <w:pPr>
        <w:pStyle w:val="some1"/>
      </w:pPr>
      <w:r>
        <w:t>18/3+76=</w:t>
      </w:r>
    </w:p>
    <w:p>
      <w:r>
        <w:br/>
      </w:r>
    </w:p>
    <w:p>
      <w:pPr>
        <w:pStyle w:val="some1"/>
      </w:pPr>
      <w:r>
        <w:t>92-18/9=                                                  767-696+244=</w:t>
      </w:r>
    </w:p>
    <w:p>
      <w:r>
        <w:br/>
      </w:r>
    </w:p>
    <w:p>
      <w:pPr>
        <w:pStyle w:val="some1"/>
      </w:pPr>
      <w:r>
        <w:t>92-23+31=</w:t>
      </w:r>
    </w:p>
    <w:p>
      <w:pPr>
        <w:pStyle w:val="some1"/>
      </w:pPr>
      <w:r>
        <w:t>31+6x9=                                                  702+179-173=</w:t>
      </w:r>
    </w:p>
    <w:p>
      <w:r>
        <w:br/>
      </w:r>
    </w:p>
    <w:p>
      <w:pPr>
        <w:pStyle w:val="some1"/>
      </w:pPr>
      <w:r>
        <w:t>7x9-13=</w:t>
      </w:r>
    </w:p>
    <w:p>
      <w:r>
        <w:br/>
      </w:r>
    </w:p>
    <w:p>
      <w:pPr>
        <w:pStyle w:val="some1"/>
      </w:pPr>
      <w:r>
        <w:t>88+30/5=                                                  567+320-663=</w:t>
      </w:r>
    </w:p>
    <w:p>
      <w:r>
        <w:br/>
      </w:r>
    </w:p>
    <w:p>
      <w:pPr>
        <w:pStyle w:val="some1"/>
      </w:pPr>
      <w:r>
        <w:t>86-56/7=</w:t>
      </w:r>
    </w:p>
    <w:p>
      <w:r>
        <w:br/>
      </w:r>
    </w:p>
    <w:p>
      <w:pPr>
        <w:pStyle w:val="some1"/>
      </w:pPr>
      <w:r>
        <w:t>31+15+24=</w:t>
      </w:r>
    </w:p>
    <w:p>
      <w:r>
        <w:br/>
      </w:r>
    </w:p>
    <w:p>
      <w:pPr>
        <w:pStyle w:val="some1"/>
      </w:pPr>
      <w:r>
        <w:t>34-16/4=                                                  394-259-110=</w:t>
      </w:r>
    </w:p>
    <w:p>
      <w:r>
        <w:br/>
      </w:r>
    </w:p>
    <w:p>
      <w:pPr>
        <w:pStyle w:val="some1"/>
      </w:pPr>
      <w:r>
        <w:t>18/3+18=</w:t>
      </w:r>
    </w:p>
    <w:p>
      <w:r>
        <w:br/>
      </w:r>
    </w:p>
    <w:p>
      <w:pPr>
        <w:pStyle w:val="some1"/>
      </w:pPr>
      <w:r>
        <w:t>10+23+40=</w:t>
      </w:r>
    </w:p>
    <w:p>
      <w:r>
        <w:br/>
      </w:r>
    </w:p>
    <w:p>
      <w:pPr>
        <w:pStyle w:val="some1"/>
      </w:pPr>
      <w:r>
        <w:t>34-6/2=                                                  176+193+276=</w:t>
      </w:r>
    </w:p>
    <w:p>
      <w:r>
        <w:br/>
      </w:r>
    </w:p>
    <w:p>
      <w:pPr>
        <w:pStyle w:val="some1"/>
      </w:pPr>
      <w:r>
        <w:t>6/3+52=</w:t>
      </w:r>
    </w:p>
    <w:p>
      <w:pPr>
        <w:pStyle w:val="some1"/>
      </w:pPr>
      <w:r>
        <w:t>94-84+45=                                                  876-353-210=</w:t>
      </w:r>
    </w:p>
    <w:p>
      <w:r>
        <w:br/>
      </w:r>
    </w:p>
    <w:p>
      <w:pPr>
        <w:pStyle w:val="some1"/>
      </w:pPr>
      <w:r>
        <w:t>54-72/9=</w:t>
      </w:r>
    </w:p>
    <w:p>
      <w:r>
        <w:br/>
      </w:r>
    </w:p>
    <w:p>
      <w:pPr>
        <w:pStyle w:val="some1"/>
      </w:pPr>
      <w:r>
        <w:t>27/3+62=                                                  730-557+645=</w:t>
      </w:r>
    </w:p>
    <w:p>
      <w:r>
        <w:br/>
      </w:r>
    </w:p>
    <w:p>
      <w:pPr>
        <w:pStyle w:val="some1"/>
      </w:pPr>
      <w:r>
        <w:t>66+5x3=</w:t>
      </w:r>
    </w:p>
    <w:p>
      <w:r>
        <w:br/>
      </w:r>
    </w:p>
    <w:p>
      <w:pPr>
        <w:pStyle w:val="some1"/>
      </w:pPr>
      <w:r>
        <w:t>5x6+36=</w:t>
      </w:r>
    </w:p>
    <w:p>
      <w:r>
        <w:br/>
      </w:r>
    </w:p>
    <w:p>
      <w:pPr>
        <w:pStyle w:val="some1"/>
      </w:pPr>
      <w:r>
        <w:t>2x8+28=                                                  671+292-803=</w:t>
      </w:r>
    </w:p>
    <w:p>
      <w:r>
        <w:br/>
      </w:r>
    </w:p>
    <w:p>
      <w:pPr>
        <w:pStyle w:val="some1"/>
      </w:pPr>
      <w:r>
        <w:t>51-4x9=</w:t>
      </w:r>
    </w:p>
    <w:p>
      <w:r>
        <w:br/>
      </w:r>
    </w:p>
    <w:p>
      <w:pPr>
        <w:pStyle w:val="some1"/>
      </w:pPr>
      <w:r>
        <w:t>62-56/7=</w:t>
      </w:r>
    </w:p>
    <w:p>
      <w:r>
        <w:br/>
      </w:r>
    </w:p>
    <w:p>
      <w:pPr>
        <w:pStyle w:val="some1"/>
      </w:pPr>
      <w:r>
        <w:t>9-72/9=                                                  613+157-299=</w:t>
      </w:r>
    </w:p>
    <w:p>
      <w:r>
        <w:br/>
      </w:r>
    </w:p>
    <w:p>
      <w:pPr>
        <w:pStyle w:val="some1"/>
      </w:pPr>
      <w:r>
        <w:t>16+5x6=</w:t>
      </w:r>
    </w:p>
    <w:p>
      <w:pPr>
        <w:pStyle w:val="some1"/>
      </w:pPr>
      <w:r>
        <w:t>47-64/8=                                                  177+376-232=</w:t>
      </w:r>
    </w:p>
    <w:p>
      <w:r>
        <w:br/>
      </w:r>
    </w:p>
    <w:p>
      <w:pPr>
        <w:pStyle w:val="some1"/>
      </w:pPr>
      <w:r>
        <w:t>93-90+49=</w:t>
      </w:r>
    </w:p>
    <w:p>
      <w:r>
        <w:br/>
      </w:r>
    </w:p>
    <w:p>
      <w:pPr>
        <w:pStyle w:val="some1"/>
      </w:pPr>
      <w:r>
        <w:t>69+31-32=                                                  725-489+498=</w:t>
      </w:r>
    </w:p>
    <w:p>
      <w:r>
        <w:br/>
      </w:r>
    </w:p>
    <w:p>
      <w:pPr>
        <w:pStyle w:val="some1"/>
      </w:pPr>
      <w:r>
        <w:t>50+6/6=</w:t>
      </w:r>
    </w:p>
    <w:p>
      <w:r>
        <w:br/>
      </w:r>
    </w:p>
    <w:p>
      <w:pPr>
        <w:pStyle w:val="some1"/>
      </w:pPr>
      <w:r>
        <w:t>74-6x6=</w:t>
      </w:r>
    </w:p>
    <w:p>
      <w:r>
        <w:br/>
      </w:r>
    </w:p>
    <w:p>
      <w:pPr>
        <w:pStyle w:val="some1"/>
      </w:pPr>
      <w:r>
        <w:t>95-3x6=                                                  680+187+105=</w:t>
      </w:r>
    </w:p>
    <w:p>
      <w:r>
        <w:br/>
      </w:r>
    </w:p>
    <w:p>
      <w:pPr>
        <w:pStyle w:val="some1"/>
      </w:pPr>
      <w:r>
        <w:t>85-49/7=</w:t>
      </w:r>
    </w:p>
    <w:p>
      <w:r>
        <w:br/>
      </w:r>
    </w:p>
    <w:p>
      <w:pPr>
        <w:pStyle w:val="some1"/>
      </w:pPr>
      <w:r>
        <w:t>8x5+9=</w:t>
      </w:r>
    </w:p>
    <w:p>
      <w:r>
        <w:br/>
      </w:r>
    </w:p>
    <w:p>
      <w:pPr>
        <w:pStyle w:val="some1"/>
      </w:pPr>
      <w:r>
        <w:t>7x2-3=                                                  330-113+669=</w:t>
      </w:r>
    </w:p>
    <w:p>
      <w:r>
        <w:br/>
      </w:r>
    </w:p>
    <w:p>
      <w:pPr>
        <w:pStyle w:val="some1"/>
      </w:pPr>
      <w:r>
        <w:t>50-4/4=</w:t>
      </w:r>
    </w:p>
    <w:p>
      <w:pPr>
        <w:pStyle w:val="some1"/>
      </w:pPr>
      <w:r>
        <w:t>6x4-14=                                                  157+460-113=</w:t>
      </w:r>
    </w:p>
    <w:p>
      <w:r>
        <w:br/>
      </w:r>
    </w:p>
    <w:p>
      <w:pPr>
        <w:pStyle w:val="some1"/>
      </w:pPr>
      <w:r>
        <w:t>90-54/6=</w:t>
      </w:r>
    </w:p>
    <w:p>
      <w:r>
        <w:br/>
      </w:r>
    </w:p>
    <w:p>
      <w:pPr>
        <w:pStyle w:val="some1"/>
      </w:pPr>
      <w:r>
        <w:t>66-4x6=                                                  240+676-383=</w:t>
      </w:r>
    </w:p>
    <w:p>
      <w:r>
        <w:br/>
      </w:r>
    </w:p>
    <w:p>
      <w:pPr>
        <w:pStyle w:val="some1"/>
      </w:pPr>
      <w:r>
        <w:t>5x6+57=</w:t>
      </w:r>
    </w:p>
    <w:p>
      <w:r>
        <w:br/>
      </w:r>
    </w:p>
    <w:p>
      <w:pPr>
        <w:pStyle w:val="some1"/>
      </w:pPr>
      <w:r>
        <w:t>88+2x5=</w:t>
      </w:r>
    </w:p>
    <w:p>
      <w:r>
        <w:br/>
      </w:r>
    </w:p>
    <w:p>
      <w:pPr>
        <w:pStyle w:val="some1"/>
      </w:pPr>
      <w:r>
        <w:t>8x5+27=                                                  438+131+151=</w:t>
      </w:r>
    </w:p>
    <w:p>
      <w:r>
        <w:br/>
      </w:r>
    </w:p>
    <w:p>
      <w:pPr>
        <w:pStyle w:val="some1"/>
      </w:pPr>
      <w:r>
        <w:t>59-9x5=</w:t>
      </w:r>
    </w:p>
    <w:p>
      <w:r>
        <w:br/>
      </w:r>
    </w:p>
    <w:p>
      <w:pPr>
        <w:pStyle w:val="some1"/>
      </w:pPr>
      <w:r>
        <w:t>28-25/5=</w:t>
      </w:r>
    </w:p>
    <w:p>
      <w:r>
        <w:br/>
      </w:r>
    </w:p>
    <w:p>
      <w:pPr>
        <w:pStyle w:val="some1"/>
      </w:pPr>
      <w:r>
        <w:t>37+31+11=                                                  929-755-150=</w:t>
      </w:r>
    </w:p>
    <w:p>
      <w:r>
        <w:br/>
      </w:r>
    </w:p>
    <w:p>
      <w:pPr>
        <w:pStyle w:val="some1"/>
      </w:pPr>
      <w:r>
        <w:t>38-9x2=</w:t>
      </w:r>
    </w:p>
    <w:p>
      <w:pPr>
        <w:pStyle w:val="some1"/>
      </w:pPr>
      <w:r>
        <w:t>33-5x3=                                                  979-106-868=</w:t>
      </w:r>
    </w:p>
    <w:p>
      <w:r>
        <w:br/>
      </w:r>
    </w:p>
    <w:p>
      <w:pPr>
        <w:pStyle w:val="some1"/>
      </w:pPr>
      <w:r>
        <w:t>15/5+39=</w:t>
      </w:r>
    </w:p>
    <w:p>
      <w:r>
        <w:br/>
      </w:r>
    </w:p>
    <w:p>
      <w:pPr>
        <w:pStyle w:val="some1"/>
      </w:pPr>
      <w:r>
        <w:t>94+48/8=                                                  986-115-569=</w:t>
      </w:r>
    </w:p>
    <w:p>
      <w:r>
        <w:br/>
      </w:r>
    </w:p>
    <w:p>
      <w:pPr>
        <w:pStyle w:val="some1"/>
      </w:pPr>
      <w:r>
        <w:t>66-7x5=</w:t>
      </w:r>
    </w:p>
    <w:p>
      <w:r>
        <w:br/>
      </w:r>
    </w:p>
    <w:p>
      <w:pPr>
        <w:pStyle w:val="some1"/>
      </w:pPr>
      <w:r>
        <w:t>62-36/6=</w:t>
      </w:r>
    </w:p>
    <w:p>
      <w:r>
        <w:br/>
      </w:r>
    </w:p>
    <w:p>
      <w:pPr>
        <w:pStyle w:val="some1"/>
      </w:pPr>
      <w:r>
        <w:t>15+7x3=                                                  486+316+106=</w:t>
      </w:r>
    </w:p>
    <w:p>
      <w:r>
        <w:br/>
      </w:r>
    </w:p>
    <w:p>
      <w:pPr>
        <w:pStyle w:val="some1"/>
      </w:pPr>
      <w:r>
        <w:t>66+5x4=</w:t>
      </w:r>
    </w:p>
    <w:p>
      <w:r>
        <w:br/>
      </w:r>
    </w:p>
    <w:p>
      <w:pPr>
        <w:pStyle w:val="some1"/>
      </w:pPr>
      <w:r>
        <w:t>92-9x3=</w:t>
      </w:r>
    </w:p>
    <w:p>
      <w:r>
        <w:br/>
      </w:r>
    </w:p>
    <w:p>
      <w:pPr>
        <w:pStyle w:val="some1"/>
      </w:pPr>
      <w:r>
        <w:t>87-28-56=                                                  686-170-236=</w:t>
      </w:r>
    </w:p>
    <w:p>
      <w:r>
        <w:br/>
      </w:r>
    </w:p>
    <w:p>
      <w:pPr>
        <w:pStyle w:val="some1"/>
      </w:pPr>
      <w:r>
        <w:t>28/4+24=</w:t>
      </w:r>
    </w:p>
    <w:p>
      <w:pPr>
        <w:pStyle w:val="some1"/>
      </w:pPr>
      <w:r>
        <w:t>86+10-52=                                                  389+134-317=</w:t>
      </w:r>
    </w:p>
    <w:p>
      <w:r>
        <w:br/>
      </w:r>
    </w:p>
    <w:p>
      <w:pPr>
        <w:pStyle w:val="some1"/>
      </w:pPr>
      <w:r>
        <w:t>4x8+47=</w:t>
      </w:r>
    </w:p>
    <w:p>
      <w:r>
        <w:br/>
      </w:r>
    </w:p>
    <w:p>
      <w:pPr>
        <w:pStyle w:val="some1"/>
      </w:pPr>
      <w:r>
        <w:t>52-46+29=                                                  181+266-293=</w:t>
      </w:r>
    </w:p>
    <w:p>
      <w:r>
        <w:br/>
      </w:r>
    </w:p>
    <w:p>
      <w:pPr>
        <w:pStyle w:val="some1"/>
      </w:pPr>
      <w:r>
        <w:t>53-18/3=</w:t>
      </w:r>
    </w:p>
    <w:p>
      <w:r>
        <w:br/>
      </w:r>
    </w:p>
    <w:p>
      <w:pPr>
        <w:pStyle w:val="some1"/>
      </w:pPr>
      <w:r>
        <w:t>25-18/9=</w:t>
      </w:r>
    </w:p>
    <w:p>
      <w:r>
        <w:br/>
      </w:r>
    </w:p>
    <w:p>
      <w:pPr>
        <w:pStyle w:val="some1"/>
      </w:pPr>
      <w:r>
        <w:t>15+56-23=                                                  766-184-193=</w:t>
      </w:r>
    </w:p>
    <w:p>
      <w:r>
        <w:br/>
      </w:r>
    </w:p>
    <w:p>
      <w:pPr>
        <w:pStyle w:val="some1"/>
      </w:pPr>
      <w:r>
        <w:t>40-14/7=</w:t>
      </w:r>
    </w:p>
    <w:p>
      <w:r>
        <w:br/>
      </w:r>
    </w:p>
    <w:p>
      <w:pPr>
        <w:pStyle w:val="some1"/>
      </w:pPr>
      <w:r>
        <w:t>2x5+39=</w:t>
      </w:r>
    </w:p>
    <w:p>
      <w:r>
        <w:br/>
      </w:r>
    </w:p>
    <w:p>
      <w:pPr>
        <w:pStyle w:val="some1"/>
      </w:pPr>
      <w:r>
        <w:t>8x8-59=                                                  644+192-409=</w:t>
      </w:r>
    </w:p>
    <w:p>
      <w:r>
        <w:br/>
      </w:r>
    </w:p>
    <w:p>
      <w:pPr>
        <w:pStyle w:val="some1"/>
      </w:pPr>
      <w:r>
        <w:t>42-7x5=</w:t>
      </w:r>
    </w:p>
    <w:p>
      <w:pPr>
        <w:pStyle w:val="some1"/>
      </w:pPr>
      <w:r>
        <w:t>3x6+73=                                                  217-193+653=</w:t>
      </w:r>
    </w:p>
    <w:p>
      <w:r>
        <w:br/>
      </w:r>
    </w:p>
    <w:p>
      <w:pPr>
        <w:pStyle w:val="some1"/>
      </w:pPr>
      <w:r>
        <w:t>53+24-61=</w:t>
      </w:r>
    </w:p>
    <w:p>
      <w:r>
        <w:br/>
      </w:r>
    </w:p>
    <w:p>
      <w:pPr>
        <w:pStyle w:val="some1"/>
      </w:pPr>
      <w:r>
        <w:t>93-80+75=                                                  856-176+287=</w:t>
      </w:r>
    </w:p>
    <w:p>
      <w:r>
        <w:br/>
      </w:r>
    </w:p>
    <w:p>
      <w:pPr>
        <w:pStyle w:val="some1"/>
      </w:pPr>
      <w:r>
        <w:t>5+3x8=</w:t>
      </w:r>
    </w:p>
    <w:p>
      <w:r>
        <w:br/>
      </w:r>
    </w:p>
    <w:p>
      <w:pPr>
        <w:pStyle w:val="some1"/>
      </w:pPr>
      <w:r>
        <w:t>9x6-17=</w:t>
      </w:r>
    </w:p>
    <w:p>
      <w:r>
        <w:br/>
      </w:r>
    </w:p>
    <w:p>
      <w:pPr>
        <w:pStyle w:val="some1"/>
      </w:pPr>
      <w:r>
        <w:t>47-10+36=                                                  348+615-423=</w:t>
      </w:r>
    </w:p>
    <w:p>
      <w:r>
        <w:br/>
      </w:r>
    </w:p>
    <w:p>
      <w:pPr>
        <w:pStyle w:val="some1"/>
      </w:pPr>
      <w:r>
        <w:t>60+3x9=</w:t>
      </w:r>
    </w:p>
    <w:p>
      <w:r>
        <w:br/>
      </w:r>
    </w:p>
    <w:p>
      <w:pPr>
        <w:pStyle w:val="some1"/>
      </w:pPr>
      <w:r>
        <w:t>89-14/7=</w:t>
      </w:r>
    </w:p>
    <w:p>
      <w:r>
        <w:br/>
      </w:r>
    </w:p>
    <w:p>
      <w:pPr>
        <w:pStyle w:val="some1"/>
      </w:pPr>
      <w:r>
        <w:t>8/8+87=                                                  587+199-654=</w:t>
      </w:r>
    </w:p>
    <w:p>
      <w:r>
        <w:br/>
      </w:r>
    </w:p>
    <w:p>
      <w:pPr>
        <w:pStyle w:val="some1"/>
      </w:pPr>
      <w:r>
        <w:t>53-12+20=</w:t>
      </w:r>
    </w:p>
    <w:p>
      <w:pPr>
        <w:pStyle w:val="some1"/>
      </w:pPr>
      <w:r>
        <w:t>69-27/3=                                                  587-255-216=</w:t>
      </w:r>
    </w:p>
    <w:p>
      <w:r>
        <w:br/>
      </w:r>
    </w:p>
    <w:p>
      <w:pPr>
        <w:pStyle w:val="some1"/>
      </w:pPr>
      <w:r>
        <w:t>95-48/6=</w:t>
      </w:r>
    </w:p>
    <w:p>
      <w:r>
        <w:br/>
      </w:r>
    </w:p>
    <w:p>
      <w:pPr>
        <w:pStyle w:val="some1"/>
      </w:pPr>
      <w:r>
        <w:t>67-4x8=                                                  773+192-686=</w:t>
      </w:r>
    </w:p>
    <w:p>
      <w:r>
        <w:br/>
      </w:r>
    </w:p>
    <w:p>
      <w:pPr>
        <w:pStyle w:val="some1"/>
      </w:pPr>
      <w:r>
        <w:t>20+76-94=</w:t>
      </w:r>
    </w:p>
    <w:p>
      <w:r>
        <w:br/>
      </w:r>
    </w:p>
    <w:p>
      <w:pPr>
        <w:pStyle w:val="some1"/>
      </w:pPr>
      <w:r>
        <w:t>44-5/5=</w:t>
      </w:r>
    </w:p>
    <w:p>
      <w:r>
        <w:br/>
      </w:r>
    </w:p>
    <w:p>
      <w:pPr>
        <w:pStyle w:val="some1"/>
      </w:pPr>
      <w:r>
        <w:t>17+24/3=                                                  579+345-403=</w:t>
      </w:r>
    </w:p>
    <w:p>
      <w:r>
        <w:br/>
      </w:r>
    </w:p>
    <w:p>
      <w:pPr>
        <w:pStyle w:val="some1"/>
      </w:pPr>
      <w:r>
        <w:t>10/2+5=</w:t>
      </w:r>
    </w:p>
    <w:p>
      <w:r>
        <w:br/>
      </w:r>
    </w:p>
    <w:p>
      <w:pPr>
        <w:pStyle w:val="some1"/>
      </w:pPr>
      <w:r>
        <w:t>16/8+9=</w:t>
      </w:r>
    </w:p>
    <w:p>
      <w:r>
        <w:br/>
      </w:r>
    </w:p>
    <w:p>
      <w:pPr>
        <w:pStyle w:val="some1"/>
      </w:pPr>
      <w:r>
        <w:t>51-40/8=                                                  355-200+634=</w:t>
      </w:r>
    </w:p>
    <w:p>
      <w:r>
        <w:br/>
      </w:r>
    </w:p>
    <w:p>
      <w:pPr>
        <w:pStyle w:val="some1"/>
      </w:pPr>
      <w:r>
        <w:t>42/6+70=</w:t>
      </w:r>
    </w:p>
    <w:p>
      <w:pPr>
        <w:pStyle w:val="some1"/>
      </w:pPr>
      <w:r>
        <w:t>62-2x8=                                                  551+255+121=</w:t>
      </w:r>
    </w:p>
    <w:p>
      <w:r>
        <w:br/>
      </w:r>
    </w:p>
    <w:p>
      <w:pPr>
        <w:pStyle w:val="some1"/>
      </w:pPr>
      <w:r>
        <w:t>29-10/2=</w:t>
      </w:r>
    </w:p>
    <w:p>
      <w:r>
        <w:br/>
      </w:r>
    </w:p>
    <w:p>
      <w:pPr>
        <w:pStyle w:val="some1"/>
      </w:pPr>
      <w:r>
        <w:t>9x2+18=                                                  580-101+132=</w:t>
      </w:r>
    </w:p>
    <w:p>
      <w:r>
        <w:br/>
      </w:r>
    </w:p>
    <w:p>
      <w:pPr>
        <w:pStyle w:val="some1"/>
      </w:pPr>
      <w:r>
        <w:t>56+18/2=</w:t>
      </w:r>
    </w:p>
    <w:p>
      <w:r>
        <w:br/>
      </w:r>
    </w:p>
    <w:p>
      <w:pPr>
        <w:pStyle w:val="some1"/>
      </w:pPr>
      <w:r>
        <w:t>5x4+68=</w:t>
      </w:r>
    </w:p>
    <w:p>
      <w:r>
        <w:br/>
      </w:r>
    </w:p>
    <w:p>
      <w:pPr>
        <w:pStyle w:val="some1"/>
      </w:pPr>
      <w:r>
        <w:t>37-36/4=                                                  487-418+228=</w:t>
      </w:r>
    </w:p>
    <w:p>
      <w:r>
        <w:br/>
      </w:r>
    </w:p>
    <w:p>
      <w:pPr>
        <w:pStyle w:val="some1"/>
      </w:pPr>
      <w:r>
        <w:t>35/7+76=</w:t>
      </w:r>
    </w:p>
    <w:p>
      <w:r>
        <w:br/>
      </w:r>
    </w:p>
    <w:p>
      <w:pPr>
        <w:pStyle w:val="some1"/>
      </w:pPr>
      <w:r>
        <w:t>3x6+14=</w:t>
      </w:r>
    </w:p>
    <w:p>
      <w:r>
        <w:br/>
      </w:r>
    </w:p>
    <w:p>
      <w:pPr>
        <w:pStyle w:val="some1"/>
      </w:pPr>
      <w:r>
        <w:t>33-30+15=                                                  882-274-140=</w:t>
      </w:r>
    </w:p>
    <w:p>
      <w:r>
        <w:br/>
      </w:r>
    </w:p>
    <w:p>
      <w:pPr>
        <w:pStyle w:val="some1"/>
      </w:pPr>
      <w:r>
        <w:t>33-6x3=</w:t>
      </w:r>
    </w:p>
    <w:p>
      <w:pPr>
        <w:pStyle w:val="some1"/>
      </w:pPr>
      <w:r>
        <w:t>32-4/2=                                                  612-376-194=</w:t>
      </w:r>
    </w:p>
    <w:p>
      <w:r>
        <w:br/>
      </w:r>
    </w:p>
    <w:p>
      <w:pPr>
        <w:pStyle w:val="some1"/>
      </w:pPr>
      <w:r>
        <w:t>11+57+22=</w:t>
      </w:r>
    </w:p>
    <w:p>
      <w:r>
        <w:br/>
      </w:r>
    </w:p>
    <w:p>
      <w:pPr>
        <w:pStyle w:val="some1"/>
      </w:pPr>
      <w:r>
        <w:t>93-64+58=                                                  342-181+159=</w:t>
      </w:r>
    </w:p>
    <w:p>
      <w:r>
        <w:br/>
      </w:r>
    </w:p>
    <w:p>
      <w:pPr>
        <w:pStyle w:val="some1"/>
      </w:pPr>
      <w:r>
        <w:t>5x3-15=</w:t>
      </w:r>
    </w:p>
    <w:p>
      <w:r>
        <w:br/>
      </w:r>
    </w:p>
    <w:p>
      <w:pPr>
        <w:pStyle w:val="some1"/>
      </w:pPr>
      <w:r>
        <w:t>3x4+72=</w:t>
      </w:r>
    </w:p>
    <w:p>
      <w:r>
        <w:br/>
      </w:r>
    </w:p>
    <w:p>
      <w:pPr>
        <w:pStyle w:val="some1"/>
      </w:pPr>
      <w:r>
        <w:t>70+14-37=                                                  577+190-280=</w:t>
      </w:r>
    </w:p>
    <w:p>
      <w:r>
        <w:br/>
      </w:r>
    </w:p>
    <w:p>
      <w:pPr>
        <w:pStyle w:val="some1"/>
      </w:pPr>
      <w:r>
        <w:t>70-12/2=</w:t>
      </w:r>
    </w:p>
    <w:p>
      <w:r>
        <w:br/>
      </w:r>
    </w:p>
    <w:p>
      <w:pPr>
        <w:pStyle w:val="some1"/>
      </w:pPr>
      <w:r>
        <w:t>19+34-40=</w:t>
      </w:r>
    </w:p>
    <w:p>
      <w:r>
        <w:br/>
      </w:r>
    </w:p>
    <w:p>
      <w:pPr>
        <w:pStyle w:val="some1"/>
      </w:pPr>
      <w:r>
        <w:t>30/5-3=                                                  317-124+302=</w:t>
      </w:r>
    </w:p>
    <w:p>
      <w:r>
        <w:br/>
      </w:r>
    </w:p>
    <w:p>
      <w:pPr>
        <w:pStyle w:val="some1"/>
      </w:pPr>
      <w:r>
        <w:t>89+4/2=</w:t>
      </w:r>
    </w:p>
    <w:p>
      <w:pPr>
        <w:pStyle w:val="some1"/>
      </w:pPr>
      <w:r>
        <w:t>12/3+85=                                                  508-303-203=</w:t>
      </w:r>
    </w:p>
    <w:p>
      <w:r>
        <w:br/>
      </w:r>
    </w:p>
    <w:p>
      <w:pPr>
        <w:pStyle w:val="some1"/>
      </w:pPr>
      <w:r>
        <w:t>48/8+91=</w:t>
      </w:r>
    </w:p>
    <w:p>
      <w:r>
        <w:br/>
      </w:r>
    </w:p>
    <w:p>
      <w:pPr>
        <w:pStyle w:val="some1"/>
      </w:pPr>
      <w:r>
        <w:t>93-54/9=                                                  618-425-111=</w:t>
      </w:r>
    </w:p>
    <w:p>
      <w:r>
        <w:br/>
      </w:r>
    </w:p>
    <w:p>
      <w:pPr>
        <w:pStyle w:val="some1"/>
      </w:pPr>
      <w:r>
        <w:t>87-56-16=</w:t>
      </w:r>
    </w:p>
    <w:p>
      <w:r>
        <w:br/>
      </w:r>
    </w:p>
    <w:p>
      <w:pPr>
        <w:pStyle w:val="some1"/>
      </w:pPr>
      <w:r>
        <w:t>50-72/9=</w:t>
      </w:r>
    </w:p>
    <w:p>
      <w:r>
        <w:br/>
      </w:r>
    </w:p>
    <w:p>
      <w:pPr>
        <w:pStyle w:val="some1"/>
      </w:pPr>
      <w:r>
        <w:t>81+5x3=                                                  840-492-324=</w:t>
      </w:r>
    </w:p>
    <w:p>
      <w:r>
        <w:br/>
      </w:r>
    </w:p>
    <w:p>
      <w:pPr>
        <w:pStyle w:val="some1"/>
      </w:pPr>
      <w:r>
        <w:t>50-9x3=</w:t>
      </w:r>
    </w:p>
    <w:p>
      <w:r>
        <w:br/>
      </w:r>
    </w:p>
    <w:p>
      <w:pPr>
        <w:pStyle w:val="some1"/>
      </w:pPr>
      <w:r>
        <w:t>36/4-2=</w:t>
      </w:r>
    </w:p>
    <w:p>
      <w:r>
        <w:br/>
      </w:r>
    </w:p>
    <w:p>
      <w:pPr>
        <w:pStyle w:val="some1"/>
      </w:pPr>
      <w:r>
        <w:t>25+44+19=                                                  434+548-968=</w:t>
      </w:r>
    </w:p>
    <w:p>
      <w:r>
        <w:br/>
      </w:r>
    </w:p>
    <w:p>
      <w:pPr>
        <w:pStyle w:val="some1"/>
      </w:pPr>
      <w:r>
        <w:t>80-18-40=</w:t>
      </w:r>
    </w:p>
    <w:p>
      <w:pPr>
        <w:pStyle w:val="some1"/>
      </w:pPr>
      <w:r>
        <w:t>98-8x5=                                                  628-173-153=</w:t>
      </w:r>
    </w:p>
    <w:p>
      <w:r>
        <w:br/>
      </w:r>
    </w:p>
    <w:p>
      <w:pPr>
        <w:pStyle w:val="some1"/>
      </w:pPr>
      <w:r>
        <w:t>11+27+15=</w:t>
      </w:r>
    </w:p>
    <w:p>
      <w:r>
        <w:br/>
      </w:r>
    </w:p>
    <w:p>
      <w:pPr>
        <w:pStyle w:val="some1"/>
      </w:pPr>
      <w:r>
        <w:t>33-9x2=                                                  348+246-378=</w:t>
      </w:r>
    </w:p>
    <w:p>
      <w:r>
        <w:br/>
      </w:r>
    </w:p>
    <w:p>
      <w:pPr>
        <w:pStyle w:val="some1"/>
      </w:pPr>
      <w:r>
        <w:t>5x7+39=</w:t>
      </w:r>
    </w:p>
    <w:p>
      <w:r>
        <w:br/>
      </w:r>
    </w:p>
    <w:p>
      <w:pPr>
        <w:pStyle w:val="some1"/>
      </w:pPr>
      <w:r>
        <w:t>43-36/6=</w:t>
      </w:r>
    </w:p>
    <w:p>
      <w:r>
        <w:br/>
      </w:r>
    </w:p>
    <w:p>
      <w:pPr>
        <w:pStyle w:val="some1"/>
      </w:pPr>
      <w:r>
        <w:t>54/6+4=                                                  516-350-131=</w:t>
      </w:r>
    </w:p>
    <w:p>
      <w:r>
        <w:br/>
      </w:r>
    </w:p>
    <w:p>
      <w:pPr>
        <w:pStyle w:val="some1"/>
      </w:pPr>
      <w:r>
        <w:t>48/8+62=</w:t>
      </w:r>
    </w:p>
    <w:p>
      <w:r>
        <w:br/>
      </w:r>
    </w:p>
    <w:p>
      <w:pPr>
        <w:pStyle w:val="some1"/>
      </w:pPr>
      <w:r>
        <w:t>86+25/5=</w:t>
      </w:r>
    </w:p>
    <w:p>
      <w:r>
        <w:br/>
      </w:r>
    </w:p>
    <w:p>
      <w:pPr>
        <w:pStyle w:val="some1"/>
      </w:pPr>
      <w:r>
        <w:t>22+4x8=                                                  556-309-237=</w:t>
      </w:r>
    </w:p>
    <w:p>
      <w:r>
        <w:br/>
      </w:r>
    </w:p>
    <w:p>
      <w:pPr>
        <w:pStyle w:val="some1"/>
      </w:pPr>
      <w:r>
        <w:t>28-18/3=</w:t>
      </w:r>
    </w:p>
    <w:p>
      <w:pPr>
        <w:pStyle w:val="some1"/>
      </w:pPr>
      <w:r>
        <w:t>68+2x5=                                                  411-130-197=</w:t>
      </w:r>
    </w:p>
    <w:p>
      <w:r>
        <w:br/>
      </w:r>
    </w:p>
    <w:p>
      <w:pPr>
        <w:pStyle w:val="some1"/>
      </w:pPr>
      <w:r>
        <w:t>7x9-38=</w:t>
      </w:r>
    </w:p>
    <w:p>
      <w:r>
        <w:br/>
      </w:r>
    </w:p>
    <w:p>
      <w:pPr>
        <w:pStyle w:val="some1"/>
      </w:pPr>
      <w:r>
        <w:t>5x5+25=                                                  539+108-634=</w:t>
      </w:r>
    </w:p>
    <w:p>
      <w:r>
        <w:br/>
      </w:r>
    </w:p>
    <w:p>
      <w:pPr>
        <w:pStyle w:val="some1"/>
      </w:pPr>
      <w:r>
        <w:t>26-2x8=</w:t>
      </w:r>
    </w:p>
    <w:p>
      <w:r>
        <w:br/>
      </w:r>
    </w:p>
    <w:p>
      <w:pPr>
        <w:pStyle w:val="some1"/>
      </w:pPr>
      <w:r>
        <w:t>75-7x6=</w:t>
      </w:r>
    </w:p>
    <w:p>
      <w:r>
        <w:br/>
      </w:r>
    </w:p>
    <w:p>
      <w:pPr>
        <w:pStyle w:val="some1"/>
      </w:pPr>
      <w:r>
        <w:t>9x4-25=                                                  464+220+191=</w:t>
      </w:r>
    </w:p>
    <w:p>
      <w:r>
        <w:br/>
      </w:r>
    </w:p>
    <w:p>
      <w:pPr>
        <w:pStyle w:val="some1"/>
      </w:pPr>
      <w:r>
        <w:t>35+39+23=</w:t>
      </w:r>
    </w:p>
    <w:p>
      <w:r>
        <w:br/>
      </w:r>
    </w:p>
    <w:p>
      <w:pPr>
        <w:pStyle w:val="some1"/>
      </w:pPr>
      <w:r>
        <w:t>9x7-61=</w:t>
      </w:r>
    </w:p>
    <w:p>
      <w:r>
        <w:br/>
      </w:r>
    </w:p>
    <w:p>
      <w:pPr>
        <w:pStyle w:val="some1"/>
      </w:pPr>
      <w:r>
        <w:t>37-72/8=                                                  266-118+311=</w:t>
      </w:r>
    </w:p>
    <w:p>
      <w:r>
        <w:br/>
      </w:r>
    </w:p>
    <w:p>
      <w:pPr>
        <w:pStyle w:val="some1"/>
      </w:pPr>
      <w:r>
        <w:t>4x3+23=</w:t>
      </w:r>
    </w:p>
    <w:p>
      <w:pPr>
        <w:pStyle w:val="some1"/>
      </w:pPr>
      <w:r>
        <w:t>48+18/2=                                                  667+228+102=</w:t>
      </w:r>
    </w:p>
    <w:p>
      <w:r>
        <w:br/>
      </w:r>
    </w:p>
    <w:p>
      <w:pPr>
        <w:pStyle w:val="some1"/>
      </w:pPr>
      <w:r>
        <w:t>7x5+58=</w:t>
      </w:r>
    </w:p>
    <w:p>
      <w:r>
        <w:br/>
      </w:r>
    </w:p>
    <w:p>
      <w:pPr>
        <w:pStyle w:val="some1"/>
      </w:pPr>
      <w:r>
        <w:t>84+13-37=                                                  645-405-108=</w:t>
      </w:r>
    </w:p>
    <w:p>
      <w:r>
        <w:br/>
      </w:r>
    </w:p>
    <w:p>
      <w:pPr>
        <w:pStyle w:val="some1"/>
      </w:pPr>
      <w:r>
        <w:t>26+43+16=</w:t>
      </w:r>
    </w:p>
    <w:p>
      <w:r>
        <w:br/>
      </w:r>
    </w:p>
    <w:p>
      <w:pPr>
        <w:pStyle w:val="some1"/>
      </w:pPr>
      <w:r>
        <w:t>21+59-78=</w:t>
      </w:r>
    </w:p>
    <w:p>
      <w:r>
        <w:br/>
      </w:r>
    </w:p>
    <w:p>
      <w:pPr>
        <w:pStyle w:val="some1"/>
      </w:pPr>
      <w:r>
        <w:t>3x9-21=                                                  772-406+391=</w:t>
      </w:r>
    </w:p>
    <w:p>
      <w:r>
        <w:br/>
      </w:r>
    </w:p>
    <w:p>
      <w:pPr>
        <w:pStyle w:val="some1"/>
      </w:pPr>
      <w:r>
        <w:t>59-7x2=</w:t>
      </w:r>
    </w:p>
    <w:p>
      <w:r>
        <w:br/>
      </w:r>
    </w:p>
    <w:p>
      <w:pPr>
        <w:pStyle w:val="some1"/>
      </w:pPr>
      <w:r>
        <w:t>44+32/8=</w:t>
      </w:r>
    </w:p>
    <w:p>
      <w:r>
        <w:br/>
      </w:r>
    </w:p>
    <w:p>
      <w:pPr>
        <w:pStyle w:val="some1"/>
      </w:pPr>
      <w:r>
        <w:t>5x7+47=                                                  249+614-360=</w:t>
      </w:r>
    </w:p>
    <w:p>
      <w:r>
        <w:br/>
      </w:r>
    </w:p>
    <w:p>
      <w:pPr>
        <w:pStyle w:val="some1"/>
      </w:pPr>
      <w:r>
        <w:t>51+6x4=</w:t>
      </w:r>
    </w:p>
    <w:p>
      <w:pPr>
        <w:pStyle w:val="some1"/>
      </w:pPr>
      <w:r>
        <w:t>22-16/8=                                                  519+117+182=</w:t>
      </w:r>
    </w:p>
    <w:p>
      <w:r>
        <w:br/>
      </w:r>
    </w:p>
    <w:p>
      <w:pPr>
        <w:pStyle w:val="some1"/>
      </w:pPr>
      <w:r>
        <w:t>24-8x3=</w:t>
      </w:r>
    </w:p>
    <w:p>
      <w:r>
        <w:br/>
      </w:r>
    </w:p>
    <w:p>
      <w:pPr>
        <w:pStyle w:val="some1"/>
      </w:pPr>
      <w:r>
        <w:t>18/2+65=                                                  423+437+118=</w:t>
      </w:r>
    </w:p>
    <w:p>
      <w:r>
        <w:br/>
      </w:r>
    </w:p>
    <w:p>
      <w:pPr>
        <w:pStyle w:val="some1"/>
      </w:pPr>
      <w:r>
        <w:t>8x8+36=</w:t>
      </w:r>
    </w:p>
    <w:p>
      <w:r>
        <w:br/>
      </w:r>
    </w:p>
    <w:p>
      <w:pPr>
        <w:pStyle w:val="some1"/>
      </w:pPr>
      <w:r>
        <w:t>17+66-44=</w:t>
      </w:r>
    </w:p>
    <w:p>
      <w:r>
        <w:br/>
      </w:r>
    </w:p>
    <w:p>
      <w:pPr>
        <w:pStyle w:val="some1"/>
      </w:pPr>
      <w:r>
        <w:t>87-10/2=                                                  693-320+249=</w:t>
      </w:r>
    </w:p>
    <w:p>
      <w:r>
        <w:br/>
      </w:r>
    </w:p>
    <w:p>
      <w:pPr>
        <w:pStyle w:val="some1"/>
      </w:pPr>
      <w:r>
        <w:t>1+4/2=</w:t>
      </w:r>
    </w:p>
    <w:p>
      <w:r>
        <w:br/>
      </w:r>
    </w:p>
    <w:p>
      <w:pPr>
        <w:pStyle w:val="some1"/>
      </w:pPr>
      <w:r>
        <w:t>74+14/7=</w:t>
      </w:r>
    </w:p>
    <w:p>
      <w:r>
        <w:br/>
      </w:r>
    </w:p>
    <w:p>
      <w:pPr>
        <w:pStyle w:val="some1"/>
      </w:pPr>
      <w:r>
        <w:t>54-12/2=                                                  405-126+155=</w:t>
      </w:r>
    </w:p>
    <w:p>
      <w:r>
        <w:br/>
      </w:r>
    </w:p>
    <w:p>
      <w:pPr>
        <w:pStyle w:val="some1"/>
      </w:pPr>
      <w:r>
        <w:t>47-18-23=</w:t>
      </w:r>
    </w:p>
    <w:p>
      <w:pPr>
        <w:pStyle w:val="some1"/>
      </w:pPr>
      <w:r>
        <w:t>76+24-67=                                                  144+121+343=</w:t>
      </w:r>
    </w:p>
    <w:p>
      <w:r>
        <w:br/>
      </w:r>
    </w:p>
    <w:p>
      <w:pPr>
        <w:pStyle w:val="some1"/>
      </w:pPr>
      <w:r>
        <w:t>6-30/6=</w:t>
      </w:r>
    </w:p>
    <w:p>
      <w:r>
        <w:br/>
      </w:r>
    </w:p>
    <w:p>
      <w:pPr>
        <w:pStyle w:val="some1"/>
      </w:pPr>
      <w:r>
        <w:t>9x4-1=                                                  657+155-471=</w:t>
      </w:r>
    </w:p>
    <w:p>
      <w:r>
        <w:br/>
      </w:r>
    </w:p>
    <w:p>
      <w:pPr>
        <w:pStyle w:val="some1"/>
      </w:pPr>
      <w:r>
        <w:t>2x7-1=</w:t>
      </w:r>
    </w:p>
    <w:p>
      <w:r>
        <w:br/>
      </w:r>
    </w:p>
    <w:p>
      <w:pPr>
        <w:pStyle w:val="some1"/>
      </w:pPr>
      <w:r>
        <w:t>57-6x6=</w:t>
      </w:r>
    </w:p>
    <w:p>
      <w:r>
        <w:br/>
      </w:r>
    </w:p>
    <w:p>
      <w:pPr>
        <w:pStyle w:val="some1"/>
      </w:pPr>
      <w:r>
        <w:t>5x4+20=                                                  615-400-155=</w:t>
      </w:r>
    </w:p>
    <w:p>
      <w:r>
        <w:br/>
      </w:r>
    </w:p>
    <w:p>
      <w:pPr>
        <w:pStyle w:val="some1"/>
      </w:pPr>
      <w:r>
        <w:t>80-77+80=</w:t>
      </w:r>
    </w:p>
    <w:p>
      <w:r>
        <w:br/>
      </w:r>
    </w:p>
    <w:p>
      <w:pPr>
        <w:pStyle w:val="some1"/>
      </w:pPr>
      <w:r>
        <w:t>10+36/9=</w:t>
      </w:r>
    </w:p>
    <w:p>
      <w:r>
        <w:br/>
      </w:r>
    </w:p>
    <w:p>
      <w:pPr>
        <w:pStyle w:val="some1"/>
      </w:pPr>
      <w:r>
        <w:t>3x4+31=                                                  207+682-357=</w:t>
      </w:r>
    </w:p>
    <w:p>
      <w:r>
        <w:br/>
      </w:r>
    </w:p>
    <w:p>
      <w:pPr>
        <w:pStyle w:val="some1"/>
      </w:pPr>
      <w:r>
        <w:t>99-17-80=</w:t>
      </w:r>
    </w:p>
    <w:p>
      <w:pPr>
        <w:pStyle w:val="some1"/>
      </w:pPr>
      <w:r>
        <w:t>89-3x4=                                                  379-370+817=</w:t>
      </w:r>
    </w:p>
    <w:p>
      <w:r>
        <w:br/>
      </w:r>
    </w:p>
    <w:p>
      <w:pPr>
        <w:pStyle w:val="some1"/>
      </w:pPr>
      <w:r>
        <w:t>38+14/7=</w:t>
      </w:r>
    </w:p>
    <w:p>
      <w:r>
        <w:br/>
      </w:r>
    </w:p>
    <w:p>
      <w:pPr>
        <w:pStyle w:val="some1"/>
      </w:pPr>
      <w:r>
        <w:t>26+72/9=                                                  874-630+464=</w:t>
      </w:r>
    </w:p>
    <w:p>
      <w:r>
        <w:br/>
      </w:r>
    </w:p>
    <w:p>
      <w:pPr>
        <w:pStyle w:val="some1"/>
      </w:pPr>
      <w:r>
        <w:t>19+8/2=</w:t>
      </w:r>
    </w:p>
    <w:p>
      <w:r>
        <w:br/>
      </w:r>
    </w:p>
    <w:p>
      <w:pPr>
        <w:pStyle w:val="some1"/>
      </w:pPr>
      <w:r>
        <w:t>68-3x4=</w:t>
      </w:r>
    </w:p>
    <w:p>
      <w:r>
        <w:br/>
      </w:r>
    </w:p>
    <w:p>
      <w:pPr>
        <w:pStyle w:val="some1"/>
      </w:pPr>
      <w:r>
        <w:t>20+24/4=                                                  581-174+574=</w:t>
      </w:r>
    </w:p>
    <w:p>
      <w:r>
        <w:br/>
      </w:r>
    </w:p>
    <w:p>
      <w:pPr>
        <w:pStyle w:val="some1"/>
      </w:pPr>
      <w:r>
        <w:t>73+3/3=</w:t>
      </w:r>
    </w:p>
    <w:p>
      <w:r>
        <w:br/>
      </w:r>
    </w:p>
    <w:p>
      <w:pPr>
        <w:pStyle w:val="some1"/>
      </w:pPr>
      <w:r>
        <w:t>6/2+18=</w:t>
      </w:r>
    </w:p>
    <w:p>
      <w:r>
        <w:br/>
      </w:r>
    </w:p>
    <w:p>
      <w:pPr>
        <w:pStyle w:val="some1"/>
      </w:pPr>
      <w:r>
        <w:t>68+12/6=                                                  349+374-282=</w:t>
      </w:r>
    </w:p>
    <w:p>
      <w:r>
        <w:br/>
      </w:r>
    </w:p>
    <w:p>
      <w:pPr>
        <w:pStyle w:val="some1"/>
      </w:pPr>
      <w:r>
        <w:t>6x9-4=</w:t>
      </w:r>
    </w:p>
    <w:p>
      <w:pPr>
        <w:pStyle w:val="some1"/>
      </w:pPr>
      <w:r>
        <w:t>25/5+70=                                                  514-199+512=</w:t>
      </w:r>
    </w:p>
    <w:p>
      <w:r>
        <w:br/>
      </w:r>
    </w:p>
    <w:p>
      <w:pPr>
        <w:pStyle w:val="some1"/>
      </w:pPr>
      <w:r>
        <w:t>9x4-34=</w:t>
      </w:r>
    </w:p>
    <w:p>
      <w:r>
        <w:br/>
      </w:r>
    </w:p>
    <w:p>
      <w:pPr>
        <w:pStyle w:val="some1"/>
      </w:pPr>
      <w:r>
        <w:t>57-3x4=                                                  568-137-324=</w:t>
      </w:r>
    </w:p>
    <w:p>
      <w:r>
        <w:br/>
      </w:r>
    </w:p>
    <w:p>
      <w:pPr>
        <w:pStyle w:val="some1"/>
      </w:pPr>
      <w:r>
        <w:t>74-6/3=</w:t>
      </w:r>
    </w:p>
    <w:p>
      <w:r>
        <w:br/>
      </w:r>
    </w:p>
    <w:p>
      <w:pPr>
        <w:pStyle w:val="some1"/>
      </w:pPr>
      <w:r>
        <w:t>82-12/6=</w:t>
      </w:r>
    </w:p>
    <w:p>
      <w:r>
        <w:br/>
      </w:r>
    </w:p>
    <w:p>
      <w:pPr>
        <w:pStyle w:val="some1"/>
      </w:pPr>
      <w:r>
        <w:t>76-3x8=                                                  652-529-115=</w:t>
      </w:r>
    </w:p>
    <w:p>
      <w:r>
        <w:br/>
      </w:r>
    </w:p>
    <w:p>
      <w:pPr>
        <w:pStyle w:val="some1"/>
      </w:pPr>
      <w:r>
        <w:t>86+81/9=</w:t>
      </w:r>
    </w:p>
    <w:p>
      <w:r>
        <w:br/>
      </w:r>
    </w:p>
    <w:p>
      <w:pPr>
        <w:pStyle w:val="some1"/>
      </w:pPr>
      <w:r>
        <w:t>62-54+44=</w:t>
      </w:r>
    </w:p>
    <w:p>
      <w:r>
        <w:br/>
      </w:r>
    </w:p>
    <w:p>
      <w:pPr>
        <w:pStyle w:val="some1"/>
      </w:pPr>
      <w:r>
        <w:t>12+5x6=                                                  246-236+959=</w:t>
      </w:r>
    </w:p>
    <w:p>
      <w:r>
        <w:br/>
      </w:r>
    </w:p>
    <w:p>
      <w:pPr>
        <w:pStyle w:val="some1"/>
      </w:pPr>
      <w:r>
        <w:t>51-32+31=</w:t>
      </w:r>
    </w:p>
    <w:p>
      <w:pPr>
        <w:pStyle w:val="some1"/>
      </w:pPr>
      <w:r>
        <w:t>71-66+28=                                                  795+103+102=</w:t>
      </w:r>
    </w:p>
    <w:p>
      <w:r>
        <w:br/>
      </w:r>
    </w:p>
    <w:p>
      <w:pPr>
        <w:pStyle w:val="some1"/>
      </w:pPr>
      <w:r>
        <w:t>64+5x6=</w:t>
      </w:r>
    </w:p>
    <w:p>
      <w:r>
        <w:br/>
      </w:r>
    </w:p>
    <w:p>
      <w:pPr>
        <w:pStyle w:val="some1"/>
      </w:pPr>
      <w:r>
        <w:t>29-6x2=                                                  936-511-204=</w:t>
      </w:r>
    </w:p>
    <w:p>
      <w:r>
        <w:br/>
      </w:r>
    </w:p>
    <w:p>
      <w:pPr>
        <w:pStyle w:val="some1"/>
      </w:pPr>
      <w:r>
        <w:t>21-6x2=</w:t>
      </w:r>
    </w:p>
    <w:p>
      <w:r>
        <w:br/>
      </w:r>
    </w:p>
    <w:p>
      <w:pPr>
        <w:pStyle w:val="some1"/>
      </w:pPr>
      <w:r>
        <w:t>85-35+17=</w:t>
      </w:r>
    </w:p>
    <w:p>
      <w:r>
        <w:br/>
      </w:r>
    </w:p>
    <w:p>
      <w:pPr>
        <w:pStyle w:val="some1"/>
      </w:pPr>
      <w:r>
        <w:t>42/7+4=                                                  582+237+130=</w:t>
      </w:r>
    </w:p>
    <w:p>
      <w:r>
        <w:br/>
      </w:r>
    </w:p>
    <w:p>
      <w:pPr>
        <w:pStyle w:val="some1"/>
      </w:pPr>
      <w:r>
        <w:t>30/5+58=</w:t>
      </w:r>
    </w:p>
    <w:p>
      <w:r>
        <w:br/>
      </w:r>
    </w:p>
    <w:p>
      <w:pPr>
        <w:pStyle w:val="some1"/>
      </w:pPr>
      <w:r>
        <w:t>47-72/9=</w:t>
      </w:r>
    </w:p>
    <w:p>
      <w:r>
        <w:br/>
      </w:r>
    </w:p>
    <w:p>
      <w:pPr>
        <w:pStyle w:val="some1"/>
      </w:pPr>
      <w:r>
        <w:t>47+63/9=                                                  934-796+155=</w:t>
      </w:r>
    </w:p>
    <w:p>
      <w:r>
        <w:br/>
      </w:r>
    </w:p>
    <w:p>
      <w:pPr>
        <w:pStyle w:val="some1"/>
      </w:pPr>
      <w:r>
        <w:t>20/5+38=</w:t>
      </w:r>
    </w:p>
    <w:p>
      <w:pPr>
        <w:pStyle w:val="some1"/>
      </w:pPr>
      <w:r>
        <w:t>46+19-58=                                                  927-561+374=</w:t>
      </w:r>
    </w:p>
    <w:p>
      <w:r>
        <w:br/>
      </w:r>
    </w:p>
    <w:p>
      <w:pPr>
        <w:pStyle w:val="some1"/>
      </w:pPr>
      <w:r>
        <w:t>71-3x8=</w:t>
      </w:r>
    </w:p>
    <w:p>
      <w:r>
        <w:br/>
      </w:r>
    </w:p>
    <w:p>
      <w:pPr>
        <w:pStyle w:val="some1"/>
      </w:pPr>
      <w:r>
        <w:t>96-55+18=                                                  595-266+572=</w:t>
      </w:r>
    </w:p>
    <w:p>
      <w:r>
        <w:br/>
      </w:r>
    </w:p>
    <w:p>
      <w:pPr>
        <w:pStyle w:val="some1"/>
      </w:pPr>
      <w:r>
        <w:t>89-9x4=</w:t>
      </w:r>
    </w:p>
    <w:p>
      <w:r>
        <w:br/>
      </w:r>
    </w:p>
    <w:p>
      <w:pPr>
        <w:pStyle w:val="some1"/>
      </w:pPr>
      <w:r>
        <w:t>29+26+18=</w:t>
      </w:r>
    </w:p>
    <w:p>
      <w:r>
        <w:br/>
      </w:r>
    </w:p>
    <w:p>
      <w:pPr>
        <w:pStyle w:val="some1"/>
      </w:pPr>
      <w:r>
        <w:t>23+76-61=                                                  276-212+398=</w:t>
      </w:r>
    </w:p>
    <w:p>
      <w:r>
        <w:br/>
      </w:r>
    </w:p>
    <w:p>
      <w:pPr>
        <w:pStyle w:val="some1"/>
      </w:pPr>
      <w:r>
        <w:t>8-16/2=</w:t>
      </w:r>
    </w:p>
    <w:p>
      <w:r>
        <w:br/>
      </w:r>
    </w:p>
    <w:p>
      <w:pPr>
        <w:pStyle w:val="some1"/>
      </w:pPr>
      <w:r>
        <w:t>28+12/2=</w:t>
      </w:r>
    </w:p>
    <w:p>
      <w:r>
        <w:br/>
      </w:r>
    </w:p>
    <w:p>
      <w:pPr>
        <w:pStyle w:val="some1"/>
      </w:pPr>
      <w:r>
        <w:t>59+2x5=                                                  909-268-319=</w:t>
      </w:r>
    </w:p>
    <w:p>
      <w:r>
        <w:br/>
      </w:r>
    </w:p>
    <w:p>
      <w:pPr>
        <w:pStyle w:val="some1"/>
      </w:pPr>
      <w:r>
        <w:t>7/7+47=</w:t>
      </w:r>
    </w:p>
    <w:p>
      <w:pPr>
        <w:pStyle w:val="some1"/>
      </w:pPr>
      <w:r>
        <w:t>79-24+29=                                                  646+309-627=</w:t>
      </w:r>
    </w:p>
    <w:p>
      <w:r>
        <w:br/>
      </w:r>
    </w:p>
    <w:p>
      <w:pPr>
        <w:pStyle w:val="some1"/>
      </w:pPr>
      <w:r>
        <w:t>18/2+57=</w:t>
      </w:r>
    </w:p>
    <w:p>
      <w:r>
        <w:br/>
      </w:r>
    </w:p>
    <w:p>
      <w:pPr>
        <w:pStyle w:val="some1"/>
      </w:pPr>
      <w:r>
        <w:t>11-18/6=                                                  923-668+521=</w:t>
      </w:r>
    </w:p>
    <w:p>
      <w:r>
        <w:br/>
      </w:r>
    </w:p>
    <w:p>
      <w:pPr>
        <w:pStyle w:val="some1"/>
      </w:pPr>
      <w:r>
        <w:t>67+24-49=</w:t>
      </w:r>
    </w:p>
    <w:p>
      <w:r>
        <w:br/>
      </w:r>
    </w:p>
    <w:p>
      <w:pPr>
        <w:pStyle w:val="some1"/>
      </w:pPr>
      <w:r>
        <w:t>5x2+45=</w:t>
      </w:r>
    </w:p>
    <w:p>
      <w:r>
        <w:br/>
      </w:r>
    </w:p>
    <w:p>
      <w:pPr>
        <w:pStyle w:val="some1"/>
      </w:pPr>
      <w:r>
        <w:t>57-12+16=                                                  311+644-739=</w:t>
      </w:r>
    </w:p>
    <w:p>
      <w:r>
        <w:br/>
      </w:r>
    </w:p>
    <w:p>
      <w:pPr>
        <w:pStyle w:val="some1"/>
      </w:pPr>
      <w:r>
        <w:t>63/7+45=</w:t>
      </w:r>
    </w:p>
    <w:p>
      <w:r>
        <w:br/>
      </w:r>
    </w:p>
    <w:p>
      <w:pPr>
        <w:pStyle w:val="some1"/>
      </w:pPr>
      <w:r>
        <w:t>60+40-85=</w:t>
      </w:r>
    </w:p>
    <w:p>
      <w:r>
        <w:br/>
      </w:r>
    </w:p>
    <w:p>
      <w:pPr>
        <w:pStyle w:val="some1"/>
      </w:pPr>
      <w:r>
        <w:t>14+27-28=                                                  411+163+152=</w:t>
      </w:r>
    </w:p>
    <w:p>
      <w:r>
        <w:br/>
      </w:r>
    </w:p>
    <w:p>
      <w:pPr>
        <w:pStyle w:val="some1"/>
      </w:pPr>
      <w:r>
        <w:t>37-6/3=</w:t>
      </w:r>
    </w:p>
    <w:p>
      <w:pPr>
        <w:pStyle w:val="some1"/>
      </w:pPr>
      <w:r>
        <w:t>8+9x7=                                                  297-195+453=</w:t>
      </w:r>
    </w:p>
    <w:p>
      <w:r>
        <w:br/>
      </w:r>
    </w:p>
    <w:p>
      <w:pPr>
        <w:pStyle w:val="some1"/>
      </w:pPr>
      <w:r>
        <w:t>45+24+27=</w:t>
      </w:r>
    </w:p>
    <w:p>
      <w:r>
        <w:br/>
      </w:r>
    </w:p>
    <w:p>
      <w:pPr>
        <w:pStyle w:val="some1"/>
      </w:pPr>
      <w:r>
        <w:t>60-42+22=                                                  979-288-351=</w:t>
      </w:r>
    </w:p>
    <w:p>
      <w:r>
        <w:br/>
      </w:r>
    </w:p>
    <w:p>
      <w:pPr>
        <w:pStyle w:val="some1"/>
      </w:pPr>
      <w:r>
        <w:t>51-7x6=</w:t>
      </w:r>
    </w:p>
    <w:p>
      <w:r>
        <w:br/>
      </w:r>
    </w:p>
    <w:p>
      <w:pPr>
        <w:pStyle w:val="some1"/>
      </w:pPr>
      <w:r>
        <w:t>62+56/8=</w:t>
      </w:r>
    </w:p>
    <w:p>
      <w:r>
        <w:br/>
      </w:r>
    </w:p>
    <w:p>
      <w:pPr>
        <w:pStyle w:val="some1"/>
      </w:pPr>
      <w:r>
        <w:t>82-2x5=                                                  260+451-373=</w:t>
      </w:r>
    </w:p>
    <w:p>
      <w:r>
        <w:br/>
      </w:r>
    </w:p>
    <w:p>
      <w:pPr>
        <w:pStyle w:val="some1"/>
      </w:pPr>
      <w:r>
        <w:t>6x7+46=</w:t>
      </w:r>
    </w:p>
    <w:p>
      <w:r>
        <w:br/>
      </w:r>
    </w:p>
    <w:p>
      <w:pPr>
        <w:pStyle w:val="some1"/>
      </w:pPr>
      <w:r>
        <w:t>13+61-49=</w:t>
      </w:r>
    </w:p>
    <w:p>
      <w:r>
        <w:br/>
      </w:r>
    </w:p>
    <w:p>
      <w:pPr>
        <w:pStyle w:val="some1"/>
      </w:pPr>
      <w:r>
        <w:t>62+5/5=                                                  459+243-148=</w:t>
      </w:r>
    </w:p>
    <w:p>
      <w:r>
        <w:br/>
      </w:r>
    </w:p>
    <w:p>
      <w:pPr>
        <w:pStyle w:val="some1"/>
      </w:pPr>
      <w:r>
        <w:t>14+8/8=</w:t>
      </w:r>
    </w:p>
    <w:p>
      <w:pPr>
        <w:pStyle w:val="some1"/>
      </w:pPr>
      <w:r>
        <w:t>14+18/3=                                                  591-191-142=</w:t>
      </w:r>
    </w:p>
    <w:p>
      <w:r>
        <w:br/>
      </w:r>
    </w:p>
    <w:p>
      <w:pPr>
        <w:pStyle w:val="some1"/>
      </w:pPr>
      <w:r>
        <w:t>30+18+38=</w:t>
      </w:r>
    </w:p>
    <w:p>
      <w:r>
        <w:br/>
      </w:r>
    </w:p>
    <w:p>
      <w:pPr>
        <w:pStyle w:val="some1"/>
      </w:pPr>
      <w:r>
        <w:t>8x5+4=                                                  413-267-138=</w:t>
      </w:r>
    </w:p>
    <w:p>
      <w:r>
        <w:br/>
      </w:r>
    </w:p>
    <w:p>
      <w:pPr>
        <w:pStyle w:val="some1"/>
      </w:pPr>
      <w:r>
        <w:t>2x8+37=</w:t>
      </w:r>
    </w:p>
    <w:p>
      <w:r>
        <w:br/>
      </w:r>
    </w:p>
    <w:p>
      <w:pPr>
        <w:pStyle w:val="some1"/>
      </w:pPr>
      <w:r>
        <w:t>54-6/3=</w:t>
      </w:r>
    </w:p>
    <w:p>
      <w:r>
        <w:br/>
      </w:r>
    </w:p>
    <w:p>
      <w:pPr>
        <w:pStyle w:val="some1"/>
      </w:pPr>
      <w:r>
        <w:t>75+7x2=                                                  748-462+381=</w:t>
      </w:r>
    </w:p>
    <w:p>
      <w:r>
        <w:br/>
      </w:r>
    </w:p>
    <w:p>
      <w:pPr>
        <w:pStyle w:val="some1"/>
      </w:pPr>
      <w:r>
        <w:t>8x9-10=</w:t>
      </w:r>
    </w:p>
    <w:p>
      <w:r>
        <w:br/>
      </w:r>
    </w:p>
    <w:p>
      <w:pPr>
        <w:pStyle w:val="some1"/>
      </w:pPr>
      <w:r>
        <w:t>49-46+57=</w:t>
      </w:r>
    </w:p>
    <w:p>
      <w:r>
        <w:br/>
      </w:r>
    </w:p>
    <w:p>
      <w:pPr>
        <w:pStyle w:val="some1"/>
      </w:pPr>
      <w:r>
        <w:t>61+2x9=                                                  588+233+179=</w:t>
      </w:r>
    </w:p>
    <w:p>
      <w:r>
        <w:br/>
      </w:r>
    </w:p>
    <w:p>
      <w:pPr>
        <w:pStyle w:val="some1"/>
      </w:pPr>
      <w:r>
        <w:t>16/2+74=</w:t>
      </w:r>
    </w:p>
    <w:p>
      <w:pPr>
        <w:pStyle w:val="some1"/>
      </w:pPr>
      <w:r>
        <w:t>27-49/7=                                                  524+361+115=</w:t>
      </w:r>
    </w:p>
    <w:p>
      <w:r>
        <w:br/>
      </w:r>
    </w:p>
    <w:p>
      <w:pPr>
        <w:pStyle w:val="some1"/>
      </w:pPr>
      <w:r>
        <w:t>30+45/9=</w:t>
      </w:r>
    </w:p>
    <w:p>
      <w:r>
        <w:br/>
      </w:r>
    </w:p>
    <w:p>
      <w:pPr>
        <w:pStyle w:val="some1"/>
      </w:pPr>
      <w:r>
        <w:t>17-12/2=                                                  917-362-292=</w:t>
      </w:r>
    </w:p>
    <w:p>
      <w:r>
        <w:br/>
      </w:r>
    </w:p>
    <w:p>
      <w:pPr>
        <w:pStyle w:val="some1"/>
      </w:pPr>
      <w:r>
        <w:t>36-24/4=</w:t>
      </w:r>
    </w:p>
    <w:p>
      <w:r>
        <w:br/>
      </w:r>
    </w:p>
    <w:p>
      <w:pPr>
        <w:pStyle w:val="some1"/>
      </w:pPr>
      <w:r>
        <w:t>4+5x8=</w:t>
      </w:r>
    </w:p>
    <w:p>
      <w:r>
        <w:br/>
      </w:r>
    </w:p>
    <w:p>
      <w:pPr>
        <w:pStyle w:val="some1"/>
      </w:pPr>
      <w:r>
        <w:t>69-56/7=                                                  591+229+113=</w:t>
      </w:r>
    </w:p>
    <w:p>
      <w:r>
        <w:br/>
      </w:r>
    </w:p>
    <w:p>
      <w:pPr>
        <w:pStyle w:val="some1"/>
      </w:pPr>
      <w:r>
        <w:t>4x8+29=</w:t>
      </w:r>
    </w:p>
    <w:p>
      <w:r>
        <w:br/>
      </w:r>
    </w:p>
    <w:p>
      <w:pPr>
        <w:pStyle w:val="some1"/>
      </w:pPr>
      <w:r>
        <w:t>58-4/2=</w:t>
      </w:r>
    </w:p>
    <w:p>
      <w:r>
        <w:br/>
      </w:r>
    </w:p>
    <w:p>
      <w:pPr>
        <w:pStyle w:val="some1"/>
      </w:pPr>
      <w:r>
        <w:t>12+42/6=                                                  208-187+777=</w:t>
      </w:r>
    </w:p>
    <w:p>
      <w:r>
        <w:br/>
      </w:r>
    </w:p>
    <w:p>
      <w:pPr>
        <w:pStyle w:val="some1"/>
      </w:pPr>
      <w:r>
        <w:t>23+70-66=</w:t>
      </w:r>
    </w:p>
    <w:p>
      <w:pPr>
        <w:pStyle w:val="some1"/>
      </w:pPr>
      <w:r>
        <w:t>24/4+69=                                                  244-202+284=</w:t>
      </w:r>
    </w:p>
    <w:p>
      <w:r>
        <w:br/>
      </w:r>
    </w:p>
    <w:p>
      <w:pPr>
        <w:pStyle w:val="some1"/>
      </w:pPr>
      <w:r>
        <w:t>42+16/4=</w:t>
      </w:r>
    </w:p>
    <w:p>
      <w:r>
        <w:br/>
      </w:r>
    </w:p>
    <w:p>
      <w:pPr>
        <w:pStyle w:val="some1"/>
      </w:pPr>
      <w:r>
        <w:t>82+16/2=                                                  320+164-448=</w:t>
      </w:r>
    </w:p>
    <w:p>
      <w:r>
        <w:br/>
      </w:r>
    </w:p>
    <w:p>
      <w:pPr>
        <w:pStyle w:val="some1"/>
      </w:pPr>
      <w:r>
        <w:t>56/8+92=</w:t>
      </w:r>
    </w:p>
    <w:p>
      <w:r>
        <w:br/>
      </w:r>
    </w:p>
    <w:p>
      <w:pPr>
        <w:pStyle w:val="some1"/>
      </w:pPr>
      <w:r>
        <w:t>32+36/9=</w:t>
      </w:r>
    </w:p>
    <w:p>
      <w:r>
        <w:br/>
      </w:r>
    </w:p>
    <w:p>
      <w:pPr>
        <w:pStyle w:val="some1"/>
      </w:pPr>
      <w:r>
        <w:t>60-5x3=                                                  867-180-167=</w:t>
      </w:r>
    </w:p>
    <w:p>
      <w:r>
        <w:br/>
      </w:r>
    </w:p>
    <w:p>
      <w:pPr>
        <w:pStyle w:val="some1"/>
      </w:pPr>
      <w:r>
        <w:t>86-48+38=</w:t>
      </w:r>
    </w:p>
    <w:p>
      <w:r>
        <w:br/>
      </w:r>
    </w:p>
    <w:p>
      <w:pPr>
        <w:pStyle w:val="some1"/>
      </w:pPr>
      <w:r>
        <w:t>70-5x6=</w:t>
      </w:r>
    </w:p>
    <w:p>
      <w:r>
        <w:br/>
      </w:r>
    </w:p>
    <w:p>
      <w:pPr>
        <w:pStyle w:val="some1"/>
      </w:pPr>
      <w:r>
        <w:t>82-3/3=                                                  501+210-108=</w:t>
      </w:r>
    </w:p>
    <w:p>
      <w:r>
        <w:br/>
      </w:r>
    </w:p>
    <w:p>
      <w:pPr>
        <w:pStyle w:val="some1"/>
      </w:pPr>
      <w:r>
        <w:t>3x6+50=</w:t>
      </w:r>
    </w:p>
    <w:p>
      <w:pPr>
        <w:pStyle w:val="some1"/>
      </w:pPr>
      <w:r>
        <w:t>54-9/9=                                                  298+402-522=</w:t>
      </w:r>
    </w:p>
    <w:p>
      <w:r>
        <w:br/>
      </w:r>
    </w:p>
    <w:p>
      <w:pPr>
        <w:pStyle w:val="some1"/>
      </w:pPr>
      <w:r>
        <w:t>6+5x9=</w:t>
      </w:r>
    </w:p>
    <w:p>
      <w:r>
        <w:br/>
      </w:r>
    </w:p>
    <w:p>
      <w:pPr>
        <w:pStyle w:val="some1"/>
      </w:pPr>
      <w:r>
        <w:t>3x9+26=                                                  552+326+102=</w:t>
      </w:r>
    </w:p>
    <w:p>
      <w:r>
        <w:br/>
      </w:r>
    </w:p>
    <w:p>
      <w:pPr>
        <w:pStyle w:val="some1"/>
      </w:pPr>
      <w:r>
        <w:t>40-24/4=</w:t>
      </w:r>
    </w:p>
    <w:p>
      <w:r>
        <w:br/>
      </w:r>
    </w:p>
    <w:p>
      <w:pPr>
        <w:pStyle w:val="some1"/>
      </w:pPr>
      <w:r>
        <w:t>73+24-41=</w:t>
      </w:r>
    </w:p>
    <w:p>
      <w:r>
        <w:br/>
      </w:r>
    </w:p>
    <w:p>
      <w:pPr>
        <w:pStyle w:val="some1"/>
      </w:pPr>
      <w:r>
        <w:t>90-8x5=                                                  244+718-231=</w:t>
      </w:r>
    </w:p>
    <w:p>
      <w:r>
        <w:br/>
      </w:r>
    </w:p>
    <w:p>
      <w:pPr>
        <w:pStyle w:val="some1"/>
      </w:pPr>
      <w:r>
        <w:t>34-22+55=</w:t>
      </w:r>
    </w:p>
    <w:p>
      <w:r>
        <w:br/>
      </w:r>
    </w:p>
    <w:p>
      <w:pPr>
        <w:pStyle w:val="some1"/>
      </w:pPr>
      <w:r>
        <w:t>51-25+13=</w:t>
      </w:r>
    </w:p>
    <w:p>
      <w:r>
        <w:br/>
      </w:r>
    </w:p>
    <w:p>
      <w:pPr>
        <w:pStyle w:val="some1"/>
      </w:pPr>
      <w:r>
        <w:t>35-42/7=                                                  123+160-171=</w:t>
      </w:r>
    </w:p>
    <w:p>
      <w:r>
        <w:br/>
      </w:r>
    </w:p>
    <w:p>
      <w:pPr>
        <w:pStyle w:val="some1"/>
      </w:pPr>
      <w:r>
        <w:t>56-25/5=</w:t>
      </w:r>
    </w:p>
    <w:p>
      <w:pPr>
        <w:pStyle w:val="some1"/>
      </w:pPr>
      <w:r>
        <w:t>13+38-48=                                                  187+703+107=</w:t>
      </w:r>
    </w:p>
    <w:p>
      <w:r>
        <w:br/>
      </w:r>
    </w:p>
    <w:p>
      <w:pPr>
        <w:pStyle w:val="some1"/>
      </w:pPr>
      <w:r>
        <w:t>17+48-61=</w:t>
      </w:r>
    </w:p>
    <w:p>
      <w:r>
        <w:br/>
      </w:r>
    </w:p>
    <w:p>
      <w:pPr>
        <w:pStyle w:val="some1"/>
      </w:pPr>
      <w:r>
        <w:t>8x3+8=                                                  777+115+100=</w:t>
      </w:r>
    </w:p>
    <w:p>
      <w:r>
        <w:br/>
      </w:r>
    </w:p>
    <w:p>
      <w:pPr>
        <w:pStyle w:val="some1"/>
      </w:pPr>
      <w:r>
        <w:t>7x9-52=</w:t>
      </w:r>
    </w:p>
    <w:p>
      <w:r>
        <w:br/>
      </w:r>
    </w:p>
    <w:p>
      <w:pPr>
        <w:pStyle w:val="some1"/>
      </w:pPr>
      <w:r>
        <w:t>54-28+22=</w:t>
      </w:r>
    </w:p>
    <w:p>
      <w:r>
        <w:br/>
      </w:r>
    </w:p>
    <w:p>
      <w:pPr>
        <w:pStyle w:val="some1"/>
      </w:pPr>
      <w:r>
        <w:t>60-16/2=                                                  341+116+414=</w:t>
      </w:r>
    </w:p>
    <w:p>
      <w:r>
        <w:br/>
      </w:r>
    </w:p>
    <w:p>
      <w:pPr>
        <w:pStyle w:val="some1"/>
      </w:pPr>
      <w:r>
        <w:t>59+35/7=</w:t>
      </w:r>
    </w:p>
    <w:p>
      <w:r>
        <w:br/>
      </w:r>
    </w:p>
    <w:p>
      <w:pPr>
        <w:pStyle w:val="some1"/>
      </w:pPr>
      <w:r>
        <w:t>35+24/6=</w:t>
      </w:r>
    </w:p>
    <w:p>
      <w:r>
        <w:br/>
      </w:r>
    </w:p>
    <w:p>
      <w:pPr>
        <w:pStyle w:val="some1"/>
      </w:pPr>
      <w:r>
        <w:t>74-48/8=                                                  483-209+715=</w:t>
      </w:r>
    </w:p>
    <w:p>
      <w:r>
        <w:br/>
      </w:r>
    </w:p>
    <w:p>
      <w:pPr>
        <w:pStyle w:val="some1"/>
      </w:pPr>
      <w:r>
        <w:t>27+42-37=</w:t>
      </w:r>
    </w:p>
    <w:p>
      <w:pPr>
        <w:pStyle w:val="some1"/>
      </w:pPr>
      <w:r>
        <w:t>69-13-20=                                                  908-869+405=</w:t>
      </w:r>
    </w:p>
    <w:p>
      <w:r>
        <w:br/>
      </w:r>
    </w:p>
    <w:p>
      <w:pPr>
        <w:pStyle w:val="some1"/>
      </w:pPr>
      <w:r>
        <w:t>25-12/6=</w:t>
      </w:r>
    </w:p>
    <w:p>
      <w:r>
        <w:br/>
      </w:r>
    </w:p>
    <w:p>
      <w:pPr>
        <w:pStyle w:val="some1"/>
      </w:pPr>
      <w:r>
        <w:t>2-6/3=                                                  291-114+301=</w:t>
      </w:r>
    </w:p>
    <w:p>
      <w:r>
        <w:br/>
      </w:r>
    </w:p>
    <w:p>
      <w:pPr>
        <w:pStyle w:val="some1"/>
      </w:pPr>
      <w:r>
        <w:t>74-36/4=</w:t>
      </w:r>
    </w:p>
    <w:p>
      <w:r>
        <w:br/>
      </w:r>
    </w:p>
    <w:p>
      <w:pPr>
        <w:pStyle w:val="some1"/>
      </w:pPr>
      <w:r>
        <w:t>68+3x8=</w:t>
      </w:r>
    </w:p>
    <w:p>
      <w:r>
        <w:br/>
      </w:r>
    </w:p>
    <w:p>
      <w:pPr>
        <w:pStyle w:val="some1"/>
      </w:pPr>
      <w:r>
        <w:t>82-24/8=                                                  372-224+554=</w:t>
      </w:r>
    </w:p>
    <w:p>
      <w:r>
        <w:br/>
      </w:r>
    </w:p>
    <w:p>
      <w:pPr>
        <w:pStyle w:val="some1"/>
      </w:pPr>
      <w:r>
        <w:t>17+67-69=</w:t>
      </w:r>
    </w:p>
    <w:p>
      <w:r>
        <w:br/>
      </w:r>
    </w:p>
    <w:p>
      <w:pPr>
        <w:pStyle w:val="some1"/>
      </w:pPr>
      <w:r>
        <w:t>77-5x8=</w:t>
      </w:r>
    </w:p>
    <w:p>
      <w:r>
        <w:br/>
      </w:r>
    </w:p>
    <w:p>
      <w:pPr>
        <w:pStyle w:val="some1"/>
      </w:pPr>
      <w:r>
        <w:t>87-6x5=                                                  830+142-180=</w:t>
      </w:r>
    </w:p>
    <w:p>
      <w:r>
        <w:br/>
      </w:r>
    </w:p>
    <w:p>
      <w:pPr>
        <w:pStyle w:val="some1"/>
      </w:pPr>
      <w:r>
        <w:t>84-76+67=</w:t>
      </w:r>
    </w:p>
    <w:p>
      <w:pPr>
        <w:pStyle w:val="some1"/>
      </w:pPr>
      <w:r>
        <w:t>21/3+78=                                                  606+108-563=</w:t>
      </w:r>
    </w:p>
    <w:p>
      <w:r>
        <w:br/>
      </w:r>
    </w:p>
    <w:p>
      <w:pPr>
        <w:pStyle w:val="some1"/>
      </w:pPr>
      <w:r>
        <w:t>18-49/7=</w:t>
      </w:r>
    </w:p>
    <w:p>
      <w:r>
        <w:br/>
      </w:r>
    </w:p>
    <w:p>
      <w:pPr>
        <w:pStyle w:val="some1"/>
      </w:pPr>
      <w:r>
        <w:t>39-5x7=                                                  939-590+292=</w:t>
      </w:r>
    </w:p>
    <w:p>
      <w:r>
        <w:br/>
      </w:r>
    </w:p>
    <w:p>
      <w:pPr>
        <w:pStyle w:val="some1"/>
      </w:pPr>
      <w:r>
        <w:t>3x7+66=</w:t>
      </w:r>
    </w:p>
    <w:p>
      <w:r>
        <w:br/>
      </w:r>
    </w:p>
    <w:p>
      <w:pPr>
        <w:pStyle w:val="some1"/>
      </w:pPr>
      <w:r>
        <w:t>20/5+79=</w:t>
      </w:r>
    </w:p>
    <w:p>
      <w:r>
        <w:br/>
      </w:r>
    </w:p>
    <w:p>
      <w:pPr>
        <w:pStyle w:val="some1"/>
      </w:pPr>
      <w:r>
        <w:t>21+15/3=                                                  329+401+247=</w:t>
      </w:r>
    </w:p>
    <w:p>
      <w:r>
        <w:br/>
      </w:r>
    </w:p>
    <w:p>
      <w:pPr>
        <w:pStyle w:val="some1"/>
      </w:pPr>
      <w:r>
        <w:t>51+4/2=</w:t>
      </w:r>
    </w:p>
    <w:p>
      <w:r>
        <w:br/>
      </w:r>
    </w:p>
    <w:p>
      <w:pPr>
        <w:pStyle w:val="some1"/>
      </w:pPr>
      <w:r>
        <w:t>88-26-57=</w:t>
      </w:r>
    </w:p>
    <w:p>
      <w:r>
        <w:br/>
      </w:r>
    </w:p>
    <w:p>
      <w:pPr>
        <w:pStyle w:val="some1"/>
      </w:pPr>
      <w:r>
        <w:t>30/6+27=                                                  944-203+237=</w:t>
      </w:r>
    </w:p>
    <w:p>
      <w:r>
        <w:br/>
      </w:r>
    </w:p>
    <w:p>
      <w:pPr>
        <w:pStyle w:val="some1"/>
      </w:pPr>
      <w:r>
        <w:t>4x5-6=</w:t>
      </w:r>
    </w:p>
    <w:p>
      <w:pPr>
        <w:pStyle w:val="some1"/>
      </w:pPr>
      <w:r>
        <w:t>56-9x5=                                                  219+682-531=</w:t>
      </w:r>
    </w:p>
    <w:p>
      <w:r>
        <w:br/>
      </w:r>
    </w:p>
    <w:p>
      <w:pPr>
        <w:pStyle w:val="some1"/>
      </w:pPr>
      <w:r>
        <w:t>6+5x7=</w:t>
      </w:r>
    </w:p>
    <w:p>
      <w:r>
        <w:br/>
      </w:r>
    </w:p>
    <w:p>
      <w:pPr>
        <w:pStyle w:val="some1"/>
      </w:pPr>
      <w:r>
        <w:t>23+4/2=                                                  511-362-143=</w:t>
      </w:r>
    </w:p>
    <w:p>
      <w:r>
        <w:br/>
      </w:r>
    </w:p>
    <w:p>
      <w:pPr>
        <w:pStyle w:val="some1"/>
      </w:pPr>
      <w:r>
        <w:t>80-25/5=</w:t>
      </w:r>
    </w:p>
    <w:p>
      <w:r>
        <w:br/>
      </w:r>
    </w:p>
    <w:p>
      <w:pPr>
        <w:pStyle w:val="some1"/>
      </w:pPr>
      <w:r>
        <w:t>60+39-65=</w:t>
      </w:r>
    </w:p>
    <w:p>
      <w:r>
        <w:br/>
      </w:r>
    </w:p>
    <w:p>
      <w:pPr>
        <w:pStyle w:val="some1"/>
      </w:pPr>
      <w:r>
        <w:t>24+4x4=                                                  456-240-129=</w:t>
      </w:r>
    </w:p>
    <w:p>
      <w:r>
        <w:br/>
      </w:r>
    </w:p>
    <w:p>
      <w:pPr>
        <w:pStyle w:val="some1"/>
      </w:pPr>
      <w:r>
        <w:t>30+3x5=</w:t>
      </w:r>
    </w:p>
    <w:p>
      <w:r>
        <w:br/>
      </w:r>
    </w:p>
    <w:p>
      <w:pPr>
        <w:pStyle w:val="some1"/>
      </w:pPr>
      <w:r>
        <w:t>35/5+92=</w:t>
      </w:r>
    </w:p>
    <w:p>
      <w:r>
        <w:br/>
      </w:r>
    </w:p>
    <w:p>
      <w:pPr>
        <w:pStyle w:val="some1"/>
      </w:pPr>
      <w:r>
        <w:t>64-4x9=                                                  548+162-377=</w:t>
      </w:r>
    </w:p>
    <w:p>
      <w:r>
        <w:br/>
      </w:r>
    </w:p>
    <w:p>
      <w:pPr>
        <w:pStyle w:val="some1"/>
      </w:pPr>
      <w:r>
        <w:t>36+35-38=</w:t>
      </w:r>
    </w:p>
    <w:p>
      <w:pPr>
        <w:pStyle w:val="some1"/>
      </w:pPr>
      <w:r>
        <w:t>54-8x3=                                                  732-178-218=</w:t>
      </w:r>
    </w:p>
    <w:p>
      <w:r>
        <w:br/>
      </w:r>
    </w:p>
    <w:p>
      <w:pPr>
        <w:pStyle w:val="some1"/>
      </w:pPr>
      <w:r>
        <w:t>65-33+14=</w:t>
      </w:r>
    </w:p>
    <w:p>
      <w:r>
        <w:br/>
      </w:r>
    </w:p>
    <w:p>
      <w:pPr>
        <w:pStyle w:val="some1"/>
      </w:pPr>
      <w:r>
        <w:t>6/2+9=                                                  212-191+355=</w:t>
      </w:r>
    </w:p>
    <w:p>
      <w:r>
        <w:br/>
      </w:r>
    </w:p>
    <w:p>
      <w:pPr>
        <w:pStyle w:val="some1"/>
      </w:pPr>
      <w:r>
        <w:t>65-42-12=</w:t>
      </w:r>
    </w:p>
    <w:p>
      <w:r>
        <w:br/>
      </w:r>
    </w:p>
    <w:p>
      <w:pPr>
        <w:pStyle w:val="some1"/>
      </w:pPr>
      <w:r>
        <w:t>5x2+54=</w:t>
      </w:r>
    </w:p>
    <w:p>
      <w:r>
        <w:br/>
      </w:r>
    </w:p>
    <w:p>
      <w:pPr>
        <w:pStyle w:val="some1"/>
      </w:pPr>
      <w:r>
        <w:t>8x7+21=                                                  778+104+101=</w:t>
      </w:r>
    </w:p>
    <w:p>
      <w:r>
        <w:br/>
      </w:r>
    </w:p>
    <w:p>
      <w:pPr>
        <w:pStyle w:val="some1"/>
      </w:pPr>
      <w:r>
        <w:t>10+9x4=</w:t>
      </w:r>
    </w:p>
    <w:p>
      <w:r>
        <w:br/>
      </w:r>
    </w:p>
    <w:p>
      <w:pPr>
        <w:pStyle w:val="some1"/>
      </w:pPr>
      <w:r>
        <w:t>82-38+18=</w:t>
      </w:r>
    </w:p>
    <w:p>
      <w:r>
        <w:br/>
      </w:r>
    </w:p>
    <w:p>
      <w:pPr>
        <w:pStyle w:val="some1"/>
      </w:pPr>
      <w:r>
        <w:t>85-4x7=                                                  477+339+112=</w:t>
      </w:r>
    </w:p>
    <w:p>
      <w:r>
        <w:br/>
      </w:r>
    </w:p>
    <w:p>
      <w:pPr>
        <w:pStyle w:val="some1"/>
      </w:pPr>
      <w:r>
        <w:t>42-17+18=</w:t>
      </w:r>
    </w:p>
    <w:p>
      <w:pPr>
        <w:pStyle w:val="some1"/>
      </w:pPr>
      <w:r>
        <w:t>57-35/5=                                                  700-314+182=</w:t>
      </w:r>
    </w:p>
    <w:p>
      <w:r>
        <w:br/>
      </w:r>
    </w:p>
    <w:p>
      <w:pPr>
        <w:pStyle w:val="some1"/>
      </w:pPr>
      <w:r>
        <w:t>39-8x3=</w:t>
      </w:r>
    </w:p>
    <w:p>
      <w:r>
        <w:br/>
      </w:r>
    </w:p>
    <w:p>
      <w:pPr>
        <w:pStyle w:val="some1"/>
      </w:pPr>
      <w:r>
        <w:t>83-79+38=                                                  797+178-686=</w:t>
      </w:r>
    </w:p>
    <w:p>
      <w:r>
        <w:br/>
      </w:r>
    </w:p>
    <w:p>
      <w:pPr>
        <w:pStyle w:val="some1"/>
      </w:pPr>
      <w:r>
        <w:t>9x5+42=</w:t>
      </w:r>
    </w:p>
    <w:p>
      <w:r>
        <w:br/>
      </w:r>
    </w:p>
    <w:p>
      <w:pPr>
        <w:pStyle w:val="some1"/>
      </w:pPr>
      <w:r>
        <w:t>47+5x2=</w:t>
      </w:r>
    </w:p>
    <w:p>
      <w:r>
        <w:br/>
      </w:r>
    </w:p>
    <w:p>
      <w:pPr>
        <w:pStyle w:val="some1"/>
      </w:pPr>
      <w:r>
        <w:t>7x5-34=                                                  905-385+369=</w:t>
      </w:r>
    </w:p>
    <w:p>
      <w:r>
        <w:br/>
      </w:r>
    </w:p>
    <w:p>
      <w:pPr>
        <w:pStyle w:val="some1"/>
      </w:pPr>
      <w:r>
        <w:t>69-6x9=</w:t>
      </w:r>
    </w:p>
    <w:p>
      <w:r>
        <w:br/>
      </w:r>
    </w:p>
    <w:p>
      <w:pPr>
        <w:pStyle w:val="some1"/>
      </w:pPr>
      <w:r>
        <w:t>2x8+65=</w:t>
      </w:r>
    </w:p>
    <w:p>
      <w:r>
        <w:br/>
      </w:r>
    </w:p>
    <w:p>
      <w:pPr>
        <w:pStyle w:val="some1"/>
      </w:pPr>
      <w:r>
        <w:t>3x8-21=                                                  644-364-195=</w:t>
      </w:r>
    </w:p>
    <w:p>
      <w:r>
        <w:br/>
      </w:r>
    </w:p>
    <w:p>
      <w:pPr>
        <w:pStyle w:val="some1"/>
      </w:pPr>
      <w:r>
        <w:t>34-4x6=</w:t>
      </w:r>
    </w:p>
    <w:p>
      <w:pPr>
        <w:pStyle w:val="some1"/>
      </w:pPr>
      <w:r>
        <w:t>6x3+36=                                                  598-461+326=</w:t>
      </w:r>
    </w:p>
    <w:p>
      <w:r>
        <w:br/>
      </w:r>
    </w:p>
    <w:p>
      <w:pPr>
        <w:pStyle w:val="some1"/>
      </w:pPr>
      <w:r>
        <w:t>9x5+50=</w:t>
      </w:r>
    </w:p>
    <w:p>
      <w:r>
        <w:br/>
      </w:r>
    </w:p>
    <w:p>
      <w:pPr>
        <w:pStyle w:val="some1"/>
      </w:pPr>
      <w:r>
        <w:t>97-6x3=                                                  599+160+128=</w:t>
      </w:r>
    </w:p>
    <w:p>
      <w:r>
        <w:br/>
      </w:r>
    </w:p>
    <w:p>
      <w:pPr>
        <w:pStyle w:val="some1"/>
      </w:pPr>
      <w:r>
        <w:t>60-27/9=</w:t>
      </w:r>
    </w:p>
    <w:p>
      <w:r>
        <w:br/>
      </w:r>
    </w:p>
    <w:p>
      <w:pPr>
        <w:pStyle w:val="some1"/>
      </w:pPr>
      <w:r>
        <w:t>81-73+60=</w:t>
      </w:r>
    </w:p>
    <w:p>
      <w:r>
        <w:br/>
      </w:r>
    </w:p>
    <w:p>
      <w:pPr>
        <w:pStyle w:val="some1"/>
      </w:pPr>
      <w:r>
        <w:t>42/7-5=                                                  384+567-228=</w:t>
      </w:r>
    </w:p>
    <w:p>
      <w:r>
        <w:br/>
      </w:r>
    </w:p>
    <w:p>
      <w:pPr>
        <w:pStyle w:val="some1"/>
      </w:pPr>
      <w:r>
        <w:t>8x6-34=</w:t>
      </w:r>
    </w:p>
    <w:p>
      <w:r>
        <w:br/>
      </w:r>
    </w:p>
    <w:p>
      <w:pPr>
        <w:pStyle w:val="some1"/>
      </w:pPr>
      <w:r>
        <w:t>5x5+17=</w:t>
      </w:r>
    </w:p>
    <w:p>
      <w:r>
        <w:br/>
      </w:r>
    </w:p>
    <w:p>
      <w:pPr>
        <w:pStyle w:val="some1"/>
      </w:pPr>
      <w:r>
        <w:t>4x4+25=                                                  190+304+329=</w:t>
      </w:r>
    </w:p>
    <w:p>
      <w:r>
        <w:br/>
      </w:r>
    </w:p>
    <w:p>
      <w:pPr>
        <w:pStyle w:val="some1"/>
      </w:pPr>
      <w:r>
        <w:t>5x9+51=</w:t>
      </w:r>
    </w:p>
    <w:p>
      <w:pPr>
        <w:pStyle w:val="some1"/>
      </w:pPr>
      <w:r>
        <w:t>4x4-8=                                                  487-348-127=</w:t>
      </w:r>
    </w:p>
    <w:p>
      <w:r>
        <w:br/>
      </w:r>
    </w:p>
    <w:p>
      <w:pPr>
        <w:pStyle w:val="some1"/>
      </w:pPr>
      <w:r>
        <w:t>86-18/2=</w:t>
      </w:r>
    </w:p>
    <w:p>
      <w:r>
        <w:br/>
      </w:r>
    </w:p>
    <w:p>
      <w:pPr>
        <w:pStyle w:val="some1"/>
      </w:pPr>
      <w:r>
        <w:t>64+48/8=                                                  827+143-553=</w:t>
      </w:r>
    </w:p>
    <w:p>
      <w:r>
        <w:br/>
      </w:r>
    </w:p>
    <w:p>
      <w:pPr>
        <w:pStyle w:val="some1"/>
      </w:pPr>
      <w:r>
        <w:t>63/9+71=</w:t>
      </w:r>
    </w:p>
    <w:p>
      <w:r>
        <w:br/>
      </w:r>
    </w:p>
    <w:p>
      <w:pPr>
        <w:pStyle w:val="some1"/>
      </w:pPr>
      <w:r>
        <w:t>72-68+16=</w:t>
      </w:r>
    </w:p>
    <w:p>
      <w:r>
        <w:br/>
      </w:r>
    </w:p>
    <w:p>
      <w:pPr>
        <w:pStyle w:val="some1"/>
      </w:pPr>
      <w:r>
        <w:t>9-32/8=                                                  829-616+704=</w:t>
      </w:r>
    </w:p>
    <w:p>
      <w:r>
        <w:br/>
      </w:r>
    </w:p>
    <w:p>
      <w:pPr>
        <w:pStyle w:val="some1"/>
      </w:pPr>
      <w:r>
        <w:t>6x9-52=</w:t>
      </w:r>
    </w:p>
    <w:p>
      <w:r>
        <w:br/>
      </w:r>
    </w:p>
    <w:p>
      <w:pPr>
        <w:pStyle w:val="some1"/>
      </w:pPr>
      <w:r>
        <w:t>57+3x5=</w:t>
      </w:r>
    </w:p>
    <w:p>
      <w:r>
        <w:br/>
      </w:r>
    </w:p>
    <w:p>
      <w:pPr>
        <w:pStyle w:val="some1"/>
      </w:pPr>
      <w:r>
        <w:t>33-12/4=                                                  845-623+405=</w:t>
      </w:r>
    </w:p>
    <w:p>
      <w:r>
        <w:br/>
      </w:r>
    </w:p>
    <w:p>
      <w:pPr>
        <w:pStyle w:val="some1"/>
      </w:pPr>
      <w:r>
        <w:t>17-72/9=</w:t>
      </w:r>
    </w:p>
    <w:p>
      <w:pPr>
        <w:pStyle w:val="some1"/>
      </w:pPr>
      <w:r>
        <w:t>5x9+22=                                                  602-233+446=</w:t>
      </w:r>
    </w:p>
    <w:p>
      <w:r>
        <w:br/>
      </w:r>
    </w:p>
    <w:p>
      <w:pPr>
        <w:pStyle w:val="some1"/>
      </w:pPr>
      <w:r>
        <w:t>77-11-23=</w:t>
      </w:r>
    </w:p>
    <w:p>
      <w:r>
        <w:br/>
      </w:r>
    </w:p>
    <w:p>
      <w:pPr>
        <w:pStyle w:val="some1"/>
      </w:pPr>
      <w:r>
        <w:t>12-63/7=                                                  715-368-289=</w:t>
      </w:r>
    </w:p>
    <w:p>
      <w:r>
        <w:br/>
      </w:r>
    </w:p>
    <w:p>
      <w:pPr>
        <w:pStyle w:val="some1"/>
      </w:pPr>
      <w:r>
        <w:t>82-54/6=</w:t>
      </w:r>
    </w:p>
    <w:p>
      <w:r>
        <w:br/>
      </w:r>
    </w:p>
    <w:p>
      <w:pPr>
        <w:pStyle w:val="some1"/>
      </w:pPr>
      <w:r>
        <w:t>7x7-26=</w:t>
      </w:r>
    </w:p>
    <w:p>
      <w:r>
        <w:br/>
      </w:r>
    </w:p>
    <w:p>
      <w:pPr>
        <w:pStyle w:val="some1"/>
      </w:pPr>
      <w:r>
        <w:t>15+79-75=                                                  867-732-112=</w:t>
      </w:r>
    </w:p>
    <w:p>
      <w:r>
        <w:br/>
      </w:r>
    </w:p>
    <w:p>
      <w:pPr>
        <w:pStyle w:val="some1"/>
      </w:pPr>
      <w:r>
        <w:t>18/6+58=</w:t>
      </w:r>
    </w:p>
    <w:p>
      <w:r>
        <w:br/>
      </w:r>
    </w:p>
    <w:p>
      <w:pPr>
        <w:pStyle w:val="some1"/>
      </w:pPr>
      <w:r>
        <w:t>9x8-21=</w:t>
      </w:r>
    </w:p>
    <w:p>
      <w:r>
        <w:br/>
      </w:r>
    </w:p>
    <w:p>
      <w:pPr>
        <w:pStyle w:val="some1"/>
      </w:pPr>
      <w:r>
        <w:t>9-2/2=                                                  780-417-294=</w:t>
      </w:r>
    </w:p>
    <w:p>
      <w:r>
        <w:br/>
      </w:r>
    </w:p>
    <w:p>
      <w:pPr>
        <w:pStyle w:val="some1"/>
      </w:pPr>
      <w:r>
        <w:t>15/5+5=</w:t>
      </w:r>
    </w:p>
    <w:p>
      <w:pPr>
        <w:pStyle w:val="some1"/>
      </w:pPr>
      <w:r>
        <w:t>54+5x7=                                                  796-648+211=</w:t>
      </w:r>
    </w:p>
    <w:p>
      <w:r>
        <w:br/>
      </w:r>
    </w:p>
    <w:p>
      <w:pPr>
        <w:pStyle w:val="some1"/>
      </w:pPr>
      <w:r>
        <w:t>32-6/3=</w:t>
      </w:r>
    </w:p>
    <w:p>
      <w:r>
        <w:br/>
      </w:r>
    </w:p>
    <w:p>
      <w:pPr>
        <w:pStyle w:val="some1"/>
      </w:pPr>
      <w:r>
        <w:t>2/2+29=                                                  495+116-421=</w:t>
      </w:r>
    </w:p>
    <w:p>
      <w:r>
        <w:br/>
      </w:r>
    </w:p>
    <w:p>
      <w:pPr>
        <w:pStyle w:val="some1"/>
      </w:pPr>
      <w:r>
        <w:t>4x7+19=</w:t>
      </w:r>
    </w:p>
    <w:p>
      <w:r>
        <w:br/>
      </w:r>
    </w:p>
    <w:p>
      <w:pPr>
        <w:pStyle w:val="some1"/>
      </w:pPr>
      <w:r>
        <w:t>77-56/7=</w:t>
      </w:r>
    </w:p>
    <w:p>
      <w:r>
        <w:br/>
      </w:r>
    </w:p>
    <w:p>
      <w:pPr>
        <w:pStyle w:val="some1"/>
      </w:pPr>
      <w:r>
        <w:t>5x7+13=                                                  281+307+164=</w:t>
      </w:r>
    </w:p>
    <w:p>
      <w:r>
        <w:br/>
      </w:r>
    </w:p>
    <w:p>
      <w:pPr>
        <w:pStyle w:val="some1"/>
      </w:pPr>
      <w:r>
        <w:t>6/2+14=</w:t>
      </w:r>
    </w:p>
    <w:p>
      <w:r>
        <w:br/>
      </w:r>
    </w:p>
    <w:p>
      <w:pPr>
        <w:pStyle w:val="some1"/>
      </w:pPr>
      <w:r>
        <w:t>33+65-44=</w:t>
      </w:r>
    </w:p>
    <w:p>
      <w:r>
        <w:br/>
      </w:r>
    </w:p>
    <w:p>
      <w:pPr>
        <w:pStyle w:val="some1"/>
      </w:pPr>
      <w:r>
        <w:t>54-8x5=                                                  737+102+115=</w:t>
      </w:r>
    </w:p>
    <w:p>
      <w:r>
        <w:br/>
      </w:r>
    </w:p>
    <w:p>
      <w:pPr>
        <w:pStyle w:val="some1"/>
      </w:pPr>
      <w:r>
        <w:t>17+29+53=</w:t>
      </w:r>
    </w:p>
    <w:p>
      <w:pPr>
        <w:pStyle w:val="some1"/>
      </w:pPr>
      <w:r>
        <w:t>51-4x5=                                                  252-250+888=</w:t>
      </w:r>
    </w:p>
    <w:p>
      <w:r>
        <w:br/>
      </w:r>
    </w:p>
    <w:p>
      <w:pPr>
        <w:pStyle w:val="some1"/>
      </w:pPr>
      <w:r>
        <w:t>69-3/3=</w:t>
      </w:r>
    </w:p>
    <w:p>
      <w:r>
        <w:br/>
      </w:r>
    </w:p>
    <w:p>
      <w:pPr>
        <w:pStyle w:val="some1"/>
      </w:pPr>
      <w:r>
        <w:t>32-12/3=                                                  641+167-760=</w:t>
      </w:r>
    </w:p>
    <w:p>
      <w:r>
        <w:br/>
      </w:r>
    </w:p>
    <w:p>
      <w:pPr>
        <w:pStyle w:val="some1"/>
      </w:pPr>
      <w:r>
        <w:t>15+5x7=</w:t>
      </w:r>
    </w:p>
    <w:p>
      <w:r>
        <w:br/>
      </w:r>
    </w:p>
    <w:p>
      <w:pPr>
        <w:pStyle w:val="some1"/>
      </w:pPr>
      <w:r>
        <w:t>7+4/2=</w:t>
      </w:r>
    </w:p>
    <w:p>
      <w:r>
        <w:br/>
      </w:r>
    </w:p>
    <w:p>
      <w:pPr>
        <w:pStyle w:val="some1"/>
      </w:pPr>
      <w:r>
        <w:t>32/4+67=                                                  728+168+100=</w:t>
      </w:r>
    </w:p>
    <w:p>
      <w:r>
        <w:br/>
      </w:r>
    </w:p>
    <w:p>
      <w:pPr>
        <w:pStyle w:val="some1"/>
      </w:pPr>
      <w:r>
        <w:t>65-15/5=</w:t>
      </w:r>
    </w:p>
    <w:p>
      <w:r>
        <w:br/>
      </w:r>
    </w:p>
    <w:p>
      <w:pPr>
        <w:pStyle w:val="some1"/>
      </w:pPr>
      <w:r>
        <w:t>6+6x7=</w:t>
      </w:r>
    </w:p>
    <w:p>
      <w:r>
        <w:br/>
      </w:r>
    </w:p>
    <w:p>
      <w:pPr>
        <w:pStyle w:val="some1"/>
      </w:pPr>
      <w:r>
        <w:t>2x8+21=                                                  402+325+123=</w:t>
      </w:r>
    </w:p>
    <w:p>
      <w:r>
        <w:br/>
      </w:r>
    </w:p>
    <w:p>
      <w:pPr>
        <w:pStyle w:val="some1"/>
      </w:pPr>
      <w:r>
        <w:t>69+35/7=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ome1">
    <w:name w:val="some1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